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both"/>
      </w:pPr>
    </w:p>
    <w:p>
      <w:pPr>
        <w:pStyle w:val="73"/>
        <w:spacing w:before="2000"/>
        <w:rPr>
          <w:lang w:val="en-US"/>
        </w:rPr>
      </w:pPr>
      <w:r>
        <w:rPr>
          <w:lang w:val="en-US"/>
        </w:rPr>
        <w:t>Robert Mays</w:t>
      </w:r>
    </w:p>
    <w:p>
      <w:pPr>
        <w:pStyle w:val="76"/>
      </w:pPr>
      <w:r>
        <w:t>Rogue Descent: The Last Hack</w:t>
      </w:r>
    </w:p>
    <w:p>
      <w:pPr>
        <w:jc w:val="center"/>
      </w:pPr>
    </w:p>
    <w:p>
      <w:pPr>
        <w:jc w:val="center"/>
      </w:pPr>
      <w:r>
        <w:drawing>
          <wp:inline distT="0" distB="0" distL="0" distR="0">
            <wp:extent cx="6400800" cy="4178300"/>
            <wp:effectExtent l="0" t="0" r="0" b="1270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a:picLocks noChangeAspect="1"/>
                    </pic:cNvPicPr>
                  </pic:nvPicPr>
                  <pic:blipFill>
                    <a:blip r:embed="rId10"/>
                    <a:stretch>
                      <a:fillRect/>
                    </a:stretch>
                  </pic:blipFill>
                  <pic:spPr>
                    <a:xfrm>
                      <a:off x="0" y="0"/>
                      <a:ext cx="6400800" cy="4178300"/>
                    </a:xfrm>
                    <a:prstGeom prst="rect">
                      <a:avLst/>
                    </a:prstGeom>
                  </pic:spPr>
                </pic:pic>
              </a:graphicData>
            </a:graphic>
          </wp:inline>
        </w:drawing>
      </w:r>
    </w:p>
    <w:p>
      <w:pPr>
        <w:jc w:val="center"/>
      </w:pPr>
    </w:p>
    <w:p>
      <w:pPr>
        <w:jc w:val="center"/>
      </w:pPr>
    </w:p>
    <w:p>
      <w:pPr>
        <w:jc w:val="center"/>
      </w:pPr>
    </w:p>
    <w:p>
      <w:pPr>
        <w:jc w:val="center"/>
      </w:pPr>
    </w:p>
    <w:p>
      <w:pPr>
        <w:jc w:val="center"/>
      </w:pPr>
    </w:p>
    <w:sdt>
      <w:sdtPr>
        <w:id w:val="6002713"/>
        <w:placeholder>
          <w:docPart w:val="27093B14AA2FEC43BE9D19F71B9EEAC2"/>
        </w:placeholder>
      </w:sdtPr>
      <w:sdtContent>
        <w:p>
          <w:pPr>
            <w:pStyle w:val="2"/>
            <w:keepNext w:val="0"/>
            <w:keepLines w:val="0"/>
            <w:pageBreakBefore/>
          </w:pPr>
          <w:r>
            <w:t>Executive Summary</w:t>
          </w:r>
        </w:p>
        <w:p/>
      </w:sdtContent>
    </w:sdt>
    <w:sdt>
      <w:sdtPr>
        <w:id w:val="6002714"/>
        <w:placeholder>
          <w:docPart w:val="{31061646-0056-4af6-9f21-fa8080550c68}"/>
        </w:placeholder>
      </w:sdtPr>
      <w:sdtContent>
        <w:p>
          <w:pPr>
            <w:pStyle w:val="13"/>
            <w:spacing w:after="120"/>
            <w:rPr>
              <w:rFonts w:hint="default" w:ascii="Arial" w:hAnsi="Arial" w:eastAsiaTheme="majorEastAsia"/>
              <w:color w:val="auto"/>
              <w:sz w:val="24"/>
              <w:szCs w:val="24"/>
              <w:lang w:val="en-US"/>
            </w:rPr>
          </w:pPr>
          <w:r>
            <w:rPr>
              <w:rFonts w:hint="default" w:ascii="Arial" w:hAnsi="Arial" w:eastAsiaTheme="majorEastAsia"/>
              <w:color w:val="auto"/>
              <w:sz w:val="24"/>
              <w:szCs w:val="24"/>
              <w:lang w:val="en-US"/>
            </w:rPr>
            <w:t>This rogue-like game’s design process addresses each component of the necessary code in a manner that is consistent with achieving increasingly complex testing capabilities during development.</w:t>
          </w:r>
        </w:p>
        <w:p>
          <w:pPr>
            <w:pStyle w:val="13"/>
            <w:spacing w:after="120"/>
            <w:rPr>
              <w:rFonts w:hint="default" w:ascii="Arial" w:hAnsi="Arial" w:eastAsiaTheme="majorEastAsia"/>
              <w:color w:val="auto"/>
              <w:sz w:val="24"/>
              <w:szCs w:val="24"/>
              <w:lang w:val="en-US"/>
            </w:rPr>
          </w:pPr>
        </w:p>
        <w:p>
          <w:pPr>
            <w:pStyle w:val="13"/>
            <w:spacing w:after="120"/>
            <w:rPr>
              <w:rFonts w:hint="default" w:ascii="Arial" w:hAnsi="Arial" w:eastAsiaTheme="majorEastAsia"/>
              <w:color w:val="auto"/>
              <w:sz w:val="24"/>
              <w:szCs w:val="24"/>
              <w:lang w:val="en-US"/>
            </w:rPr>
          </w:pPr>
          <w:r>
            <w:rPr>
              <w:rFonts w:hint="default" w:ascii="Arial" w:hAnsi="Arial" w:eastAsiaTheme="majorEastAsia"/>
              <w:color w:val="auto"/>
              <w:sz w:val="24"/>
              <w:szCs w:val="24"/>
              <w:lang w:val="en-US"/>
            </w:rPr>
            <w:t>The game pits a lone character against hordes of foes, demonic and otherwise, as they delve further into the earth. The levels are a combination of static levels and  levels generated with procedural methods. These levels can contain monsters, items, and special random events, and any number of additional possibilities in time with updates. As the character explores deeper levels, the monsters that can spawn will gain in strength and new items will become available to the characters.</w:t>
          </w:r>
        </w:p>
        <w:p>
          <w:pPr>
            <w:pStyle w:val="13"/>
            <w:spacing w:after="120"/>
            <w:rPr>
              <w:rFonts w:hint="default" w:ascii="Arial" w:hAnsi="Arial" w:eastAsiaTheme="majorEastAsia"/>
              <w:color w:val="auto"/>
              <w:sz w:val="24"/>
              <w:szCs w:val="24"/>
              <w:lang w:val="en-US"/>
            </w:rPr>
          </w:pPr>
        </w:p>
        <w:p>
          <w:pPr>
            <w:pStyle w:val="13"/>
            <w:spacing w:after="120"/>
            <w:rPr>
              <w:rFonts w:hint="default" w:ascii="Arial" w:hAnsi="Arial" w:eastAsiaTheme="majorEastAsia"/>
              <w:color w:val="auto"/>
              <w:sz w:val="24"/>
              <w:szCs w:val="24"/>
              <w:lang w:val="en-US"/>
            </w:rPr>
          </w:pPr>
        </w:p>
        <w:p>
          <w:pPr>
            <w:pStyle w:val="13"/>
            <w:spacing w:after="120"/>
            <w:rPr>
              <w:rFonts w:hint="default" w:ascii="Arial" w:hAnsi="Arial" w:eastAsiaTheme="majorEastAsia"/>
              <w:color w:val="auto"/>
              <w:sz w:val="24"/>
              <w:szCs w:val="24"/>
              <w:lang w:val="en-US"/>
            </w:rPr>
          </w:pPr>
          <w:r>
            <w:rPr>
              <w:rFonts w:hint="default" w:ascii="Arial" w:hAnsi="Arial" w:eastAsiaTheme="majorEastAsia"/>
              <w:color w:val="auto"/>
              <w:sz w:val="24"/>
              <w:szCs w:val="24"/>
              <w:lang w:val="en-US"/>
            </w:rPr>
            <w:t>The code is designed from a standpoint that appreciates the benefits of planning for modular expansion of game complexity. Adding new character classes will become an option if time allows. As the process is completed over the course of the schedule, some functionality may be added beyond the scope of the project.</w:t>
          </w:r>
        </w:p>
        <w:p>
          <w:pPr>
            <w:pStyle w:val="13"/>
            <w:spacing w:after="120"/>
            <w:rPr>
              <w:rFonts w:hint="default" w:ascii="Arial" w:hAnsi="Arial" w:eastAsiaTheme="majorEastAsia"/>
              <w:color w:val="auto"/>
              <w:sz w:val="24"/>
              <w:szCs w:val="24"/>
              <w:lang w:val="en-US"/>
            </w:rPr>
          </w:pPr>
        </w:p>
        <w:p>
          <w:pPr>
            <w:pStyle w:val="13"/>
            <w:spacing w:after="120"/>
          </w:pPr>
          <w:r>
            <w:rPr>
              <w:rFonts w:hint="default" w:ascii="Arial" w:hAnsi="Arial" w:eastAsiaTheme="majorEastAsia"/>
              <w:color w:val="auto"/>
              <w:sz w:val="24"/>
              <w:szCs w:val="24"/>
              <w:lang w:val="en-US"/>
            </w:rPr>
            <w:t>Upon project completion, the base game is completely playable.</w:t>
          </w:r>
        </w:p>
      </w:sdtContent>
    </w:sdt>
    <w:p>
      <w:pPr>
        <w:pStyle w:val="2"/>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rPr>
          <w:rFonts w:hint="default"/>
          <w:lang w:val="en-US"/>
        </w:rPr>
      </w:pPr>
      <w:r>
        <w:rPr>
          <w:rFonts w:hint="default"/>
          <w:lang w:val="en-US"/>
        </w:rPr>
        <w:t>Beginning a Game</w:t>
      </w:r>
    </w:p>
    <w:p>
      <w:pPr>
        <w:pStyle w:val="2"/>
        <w:rPr>
          <w:rFonts w:hint="default"/>
          <w:lang w:val="en-US"/>
        </w:rPr>
      </w:pPr>
      <w:r>
        <w:drawing>
          <wp:inline distT="0" distB="0" distL="114300" distR="114300">
            <wp:extent cx="6118860" cy="384810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6118860" cy="3848100"/>
                    </a:xfrm>
                    <a:prstGeom prst="rect">
                      <a:avLst/>
                    </a:prstGeom>
                    <a:noFill/>
                    <a:ln>
                      <a:noFill/>
                    </a:ln>
                  </pic:spPr>
                </pic:pic>
              </a:graphicData>
            </a:graphic>
          </wp:inline>
        </w:drawing>
      </w:r>
    </w:p>
    <w:p>
      <w:pPr>
        <w:pStyle w:val="2"/>
        <w:rPr>
          <w:rFonts w:hint="default"/>
          <w:lang w:val="en-US"/>
        </w:rPr>
      </w:pPr>
    </w:p>
    <w:p>
      <w:pPr>
        <w:pStyle w:val="2"/>
        <w:spacing w:line="480" w:lineRule="auto"/>
        <w:rPr>
          <w:rFonts w:hint="default"/>
          <w:color w:val="auto"/>
          <w:sz w:val="24"/>
          <w:szCs w:val="24"/>
          <w:lang w:val="en-US"/>
        </w:rPr>
      </w:pPr>
      <w:r>
        <w:rPr>
          <w:rFonts w:hint="default"/>
          <w:color w:val="auto"/>
          <w:sz w:val="24"/>
          <w:szCs w:val="24"/>
          <w:lang w:val="en-US"/>
        </w:rPr>
        <w:t>As the player begins the game, they are faced with some immediate choices. The player can choose between creating a new game, or loading a saved game. If the player creates a new character, they must choose a new name and a criminal profession for their character. If they load a saved game, the player will be initialized based on saved character data from a previous game. These choices will dictate how the player’s initial attributes are generated, and how they advance as the player grows in power.</w:t>
      </w:r>
    </w:p>
    <w:p>
      <w:pPr>
        <w:pStyle w:val="2"/>
        <w:spacing w:line="480" w:lineRule="auto"/>
        <w:rPr>
          <w:rFonts w:hint="default"/>
          <w:lang w:val="en-US"/>
        </w:rPr>
      </w:pPr>
    </w:p>
    <w:p>
      <w:pPr>
        <w:pStyle w:val="2"/>
        <w:spacing w:line="480" w:lineRule="auto"/>
        <w:rPr>
          <w:rFonts w:hint="default"/>
          <w:lang w:val="en-US"/>
        </w:rPr>
      </w:pPr>
    </w:p>
    <w:p>
      <w:pPr>
        <w:pStyle w:val="2"/>
        <w:spacing w:line="480" w:lineRule="auto"/>
        <w:rPr>
          <w:rFonts w:hint="default"/>
          <w:lang w:val="en-US"/>
        </w:rPr>
      </w:pPr>
      <w:r>
        <w:rPr>
          <w:rFonts w:hint="default"/>
          <w:lang w:val="en-US"/>
        </w:rPr>
        <w:t>Exploring the Game World</w:t>
      </w:r>
    </w:p>
    <w:p>
      <w:pPr>
        <w:pStyle w:val="2"/>
        <w:spacing w:line="480" w:lineRule="auto"/>
        <w:rPr>
          <w:rFonts w:hint="default"/>
          <w:lang w:val="en-US"/>
        </w:rPr>
      </w:pPr>
      <w:r>
        <w:drawing>
          <wp:inline distT="0" distB="0" distL="114300" distR="114300">
            <wp:extent cx="6111240" cy="384810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6111240" cy="3848100"/>
                    </a:xfrm>
                    <a:prstGeom prst="rect">
                      <a:avLst/>
                    </a:prstGeom>
                    <a:noFill/>
                    <a:ln>
                      <a:noFill/>
                    </a:ln>
                  </pic:spPr>
                </pic:pic>
              </a:graphicData>
            </a:graphic>
          </wp:inline>
        </w:drawing>
      </w:r>
    </w:p>
    <w:p>
      <w:pPr>
        <w:pStyle w:val="2"/>
        <w:spacing w:line="480" w:lineRule="auto"/>
        <w:rPr>
          <w:rFonts w:hint="default"/>
          <w:color w:val="auto"/>
          <w:sz w:val="24"/>
          <w:szCs w:val="24"/>
          <w:lang w:val="en-US"/>
        </w:rPr>
      </w:pPr>
      <w:r>
        <w:rPr>
          <w:rFonts w:hint="default"/>
          <w:color w:val="auto"/>
          <w:sz w:val="24"/>
          <w:szCs w:val="24"/>
          <w:lang w:val="en-US"/>
        </w:rPr>
        <w:t>As the game begins, the Level 1 map loads, is processed, and the player may begin moving about the game world. The character attributes are displayed below the map, and refreshed every turn. The (w/a/s/d) keys provide movement in the cardinal directions and the player is represented by ‘@’. Floor areas are displayed as ‘.’, stone walls as ‘#’, and enemies are represented by different letters. Stairs leading up are noted as ‘&lt;’, while stairs leading down to a lower level are represented by ‘&gt;’.</w:t>
      </w:r>
    </w:p>
    <w:p>
      <w:pPr>
        <w:rPr>
          <w:rFonts w:hint="default"/>
          <w:color w:val="auto"/>
          <w:sz w:val="24"/>
          <w:szCs w:val="24"/>
          <w:lang w:val="en-US"/>
        </w:rPr>
      </w:pPr>
    </w:p>
    <w:p>
      <w:pPr>
        <w:rPr>
          <w:rFonts w:hint="default"/>
          <w:color w:val="auto"/>
          <w:sz w:val="24"/>
          <w:szCs w:val="24"/>
          <w:lang w:val="en-US"/>
        </w:rPr>
      </w:pPr>
    </w:p>
    <w:p>
      <w:pPr>
        <w:rPr>
          <w:rFonts w:hint="default"/>
          <w:color w:val="auto"/>
          <w:sz w:val="24"/>
          <w:szCs w:val="24"/>
          <w:lang w:val="en-US"/>
        </w:rPr>
      </w:pPr>
    </w:p>
    <w:p>
      <w:pPr>
        <w:pStyle w:val="2"/>
        <w:spacing w:line="480" w:lineRule="auto"/>
        <w:rPr>
          <w:rFonts w:hint="default"/>
          <w:lang w:val="en-US"/>
        </w:rPr>
      </w:pPr>
      <w:r>
        <w:rPr>
          <w:rFonts w:hint="default"/>
          <w:lang w:val="en-US"/>
        </w:rPr>
        <w:t>Interacting with the Game World</w:t>
      </w:r>
    </w:p>
    <w:p>
      <w:pPr>
        <w:pStyle w:val="2"/>
        <w:spacing w:line="480" w:lineRule="auto"/>
        <w:rPr>
          <w:rFonts w:hint="default"/>
          <w:lang w:val="en-US"/>
        </w:rPr>
      </w:pPr>
      <w:r>
        <w:drawing>
          <wp:inline distT="0" distB="0" distL="114300" distR="114300">
            <wp:extent cx="6134100" cy="379476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6134100" cy="3794760"/>
                    </a:xfrm>
                    <a:prstGeom prst="rect">
                      <a:avLst/>
                    </a:prstGeom>
                    <a:noFill/>
                    <a:ln>
                      <a:noFill/>
                    </a:ln>
                  </pic:spPr>
                </pic:pic>
              </a:graphicData>
            </a:graphic>
          </wp:inline>
        </w:drawing>
      </w:r>
    </w:p>
    <w:p>
      <w:pPr>
        <w:pStyle w:val="2"/>
        <w:spacing w:line="480" w:lineRule="auto"/>
        <w:rPr>
          <w:rFonts w:hint="default"/>
          <w:color w:val="auto"/>
          <w:sz w:val="24"/>
          <w:szCs w:val="24"/>
          <w:lang w:val="en-US"/>
        </w:rPr>
      </w:pPr>
      <w:r>
        <w:rPr>
          <w:rFonts w:hint="default"/>
          <w:color w:val="auto"/>
          <w:sz w:val="24"/>
          <w:szCs w:val="24"/>
          <w:lang w:val="en-US"/>
        </w:rPr>
        <w:t>The game world is dangerous for players, and they will encounter many foes and challenges as they play the game. Here, we see the player (Ralph the Smuggler) attempting to fight off another inmate, as he breaks out of his cell and searches for a way out. Enemy AI will track the players movements and give chase if the player gets too close, running them down and attacking players if they get close enough. If the player moves into an enemy’s space, it will initiate a player attack against the enemy, pitting the players’ damage and damage type against the varied resistances and armor of the target enemy. If the enemy dies, the player gains experience and the enemy is removed from the game. If the player dies, the game is over.</w:t>
      </w:r>
    </w:p>
    <w:p>
      <w:pPr>
        <w:rPr>
          <w:rFonts w:hint="default"/>
          <w:color w:val="auto"/>
          <w:sz w:val="24"/>
          <w:szCs w:val="24"/>
          <w:lang w:val="en-US"/>
        </w:rPr>
      </w:pPr>
    </w:p>
    <w:p>
      <w:pPr>
        <w:pStyle w:val="2"/>
        <w:spacing w:line="480" w:lineRule="auto"/>
        <w:rPr>
          <w:rFonts w:hint="default"/>
          <w:lang w:val="en-US"/>
        </w:rPr>
      </w:pPr>
      <w:r>
        <w:rPr>
          <w:rFonts w:hint="default"/>
          <w:lang w:val="en-US"/>
        </w:rPr>
        <w:t>Gaining Power</w:t>
      </w:r>
    </w:p>
    <w:p>
      <w:pPr>
        <w:pStyle w:val="2"/>
        <w:spacing w:line="480" w:lineRule="auto"/>
        <w:rPr>
          <w:rFonts w:hint="default"/>
          <w:lang w:val="en-US"/>
        </w:rPr>
      </w:pPr>
      <w:r>
        <w:drawing>
          <wp:inline distT="0" distB="0" distL="114300" distR="114300">
            <wp:extent cx="3775710" cy="2339340"/>
            <wp:effectExtent l="0" t="0" r="381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3775710" cy="2339340"/>
                    </a:xfrm>
                    <a:prstGeom prst="rect">
                      <a:avLst/>
                    </a:prstGeom>
                    <a:noFill/>
                    <a:ln>
                      <a:noFill/>
                    </a:ln>
                  </pic:spPr>
                </pic:pic>
              </a:graphicData>
            </a:graphic>
          </wp:inline>
        </w:drawing>
      </w:r>
    </w:p>
    <w:p>
      <w:pPr>
        <w:pStyle w:val="2"/>
        <w:spacing w:line="480" w:lineRule="auto"/>
        <w:rPr>
          <w:rFonts w:hint="default"/>
          <w:color w:val="auto"/>
          <w:sz w:val="24"/>
          <w:szCs w:val="24"/>
          <w:lang w:val="en-US"/>
        </w:rPr>
      </w:pPr>
      <w:r>
        <w:rPr>
          <w:rFonts w:hint="default"/>
          <w:color w:val="auto"/>
          <w:sz w:val="24"/>
          <w:szCs w:val="24"/>
          <w:lang w:val="en-US"/>
        </w:rPr>
        <w:t>The player can increase his power by slaying his foes, which causes the player to increase in level as they progress through the game. The attribute increases that occur when a level is gained are added depending on the character’s chosen criminal profession. Here, we can see that Ralph’s abilities have increased after vanquishing enough foes by looking at the player attribute bar below the map.</w:t>
      </w:r>
    </w:p>
    <w:p>
      <w:pPr>
        <w:pStyle w:val="2"/>
        <w:spacing w:line="480" w:lineRule="auto"/>
        <w:rPr>
          <w:rFonts w:hint="default"/>
          <w:lang w:val="en-US"/>
        </w:rPr>
      </w:pPr>
      <w:r>
        <w:drawing>
          <wp:inline distT="0" distB="0" distL="114300" distR="114300">
            <wp:extent cx="3752215" cy="2381250"/>
            <wp:effectExtent l="0" t="0" r="12065" b="1143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3752215" cy="2381250"/>
                    </a:xfrm>
                    <a:prstGeom prst="rect">
                      <a:avLst/>
                    </a:prstGeom>
                    <a:noFill/>
                    <a:ln>
                      <a:noFill/>
                    </a:ln>
                  </pic:spPr>
                </pic:pic>
              </a:graphicData>
            </a:graphic>
          </wp:inline>
        </w:drawing>
      </w:r>
    </w:p>
    <w:p>
      <w:pPr>
        <w:pStyle w:val="2"/>
        <w:spacing w:line="480" w:lineRule="auto"/>
        <w:rPr>
          <w:rFonts w:hint="default"/>
          <w:lang w:val="en-US"/>
        </w:rPr>
      </w:pPr>
      <w:r>
        <w:rPr>
          <w:rFonts w:hint="default"/>
          <w:lang w:val="en-US"/>
        </w:rPr>
        <w:t>Saving and Loading Player Data</w:t>
      </w:r>
    </w:p>
    <w:p>
      <w:pPr>
        <w:spacing w:line="480" w:lineRule="auto"/>
        <w:rPr>
          <w:rFonts w:hint="default"/>
          <w:sz w:val="24"/>
          <w:szCs w:val="24"/>
          <w:lang w:val="en-US"/>
        </w:rPr>
      </w:pPr>
      <w:r>
        <w:rPr>
          <w:rFonts w:hint="default"/>
          <w:sz w:val="24"/>
          <w:szCs w:val="24"/>
          <w:lang w:val="en-US"/>
        </w:rPr>
        <w:t>By pressing the ‘g’ key, the player can save the game at any time. This data is saved in a text file, separated by player attribute, that is later retrieved when loading the game.</w:t>
      </w:r>
    </w:p>
    <w:p>
      <w:pPr>
        <w:pStyle w:val="2"/>
        <w:spacing w:line="480" w:lineRule="auto"/>
        <w:rPr>
          <w:rFonts w:hint="default"/>
          <w:lang w:val="en-US"/>
        </w:rPr>
      </w:pPr>
      <w:r>
        <w:drawing>
          <wp:inline distT="0" distB="0" distL="114300" distR="114300">
            <wp:extent cx="6398260" cy="525780"/>
            <wp:effectExtent l="0" t="0" r="254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6"/>
                    <a:stretch>
                      <a:fillRect/>
                    </a:stretch>
                  </pic:blipFill>
                  <pic:spPr>
                    <a:xfrm>
                      <a:off x="0" y="0"/>
                      <a:ext cx="6398260" cy="525780"/>
                    </a:xfrm>
                    <a:prstGeom prst="rect">
                      <a:avLst/>
                    </a:prstGeom>
                    <a:noFill/>
                    <a:ln>
                      <a:noFill/>
                    </a:ln>
                  </pic:spPr>
                </pic:pic>
              </a:graphicData>
            </a:graphic>
          </wp:inline>
        </w:drawing>
      </w:r>
    </w:p>
    <w:p>
      <w:r>
        <w:drawing>
          <wp:inline distT="0" distB="0" distL="114300" distR="114300">
            <wp:extent cx="6134100" cy="944880"/>
            <wp:effectExtent l="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7"/>
                    <a:stretch>
                      <a:fillRect/>
                    </a:stretch>
                  </pic:blipFill>
                  <pic:spPr>
                    <a:xfrm>
                      <a:off x="0" y="0"/>
                      <a:ext cx="6134100" cy="944880"/>
                    </a:xfrm>
                    <a:prstGeom prst="rect">
                      <a:avLst/>
                    </a:prstGeom>
                    <a:noFill/>
                    <a:ln>
                      <a:noFill/>
                    </a:ln>
                  </pic:spPr>
                </pic:pic>
              </a:graphicData>
            </a:graphic>
          </wp:inline>
        </w:drawing>
      </w:r>
    </w:p>
    <w:p>
      <w:r>
        <w:drawing>
          <wp:inline distT="0" distB="0" distL="114300" distR="114300">
            <wp:extent cx="6141720" cy="377952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8"/>
                    <a:stretch>
                      <a:fillRect/>
                    </a:stretch>
                  </pic:blipFill>
                  <pic:spPr>
                    <a:xfrm>
                      <a:off x="0" y="0"/>
                      <a:ext cx="6141720" cy="3779520"/>
                    </a:xfrm>
                    <a:prstGeom prst="rect">
                      <a:avLst/>
                    </a:prstGeom>
                    <a:noFill/>
                    <a:ln>
                      <a:noFill/>
                    </a:ln>
                  </pic:spPr>
                </pic:pic>
              </a:graphicData>
            </a:graphic>
          </wp:inline>
        </w:drawing>
      </w:r>
    </w:p>
    <w:p/>
    <w:p>
      <w:pPr>
        <w:spacing w:line="480" w:lineRule="auto"/>
        <w:rPr>
          <w:rFonts w:hint="default"/>
          <w:sz w:val="24"/>
          <w:szCs w:val="24"/>
          <w:lang w:val="en-US"/>
        </w:rPr>
      </w:pPr>
      <w:r>
        <w:rPr>
          <w:rFonts w:hint="default"/>
          <w:sz w:val="24"/>
          <w:szCs w:val="24"/>
          <w:lang w:val="en-US"/>
        </w:rPr>
        <w:t>The player is reinitialized using the saved player data from the last saved game. This functionality allows a player to enjoy the game at their leisure, without a worry for time constraints.</w:t>
      </w:r>
    </w:p>
    <w:sdt>
      <w:sdtPr>
        <w:id w:val="413904269"/>
        <w:placeholder>
          <w:docPart w:val="85745832713D8243921B8F4708385D33"/>
        </w:placeholder>
      </w:sdtPr>
      <w:sdtContent>
        <w:p>
          <w:pPr>
            <w:pStyle w:val="2"/>
            <w:spacing w:line="480" w:lineRule="auto"/>
          </w:pPr>
          <w:r>
            <w:t xml:space="preserve">System </w:t>
          </w:r>
          <w:r>
            <w:rPr>
              <w:rFonts w:hint="default"/>
              <w:lang w:val="en-US"/>
            </w:rPr>
            <w:t xml:space="preserve">and Code </w:t>
          </w:r>
          <w:r>
            <w:t>Architecture</w:t>
          </w:r>
        </w:p>
      </w:sdtContent>
    </w:sdt>
    <w:p>
      <w:pPr>
        <w:spacing w:line="480" w:lineRule="auto"/>
        <w:rPr>
          <w:rFonts w:hint="default" w:ascii="Times" w:hAnsi="Times" w:eastAsia="Times New Roman" w:cs="Times New Roman"/>
          <w:lang w:val="en-US"/>
        </w:rPr>
      </w:pPr>
      <w:r>
        <w:rPr>
          <w:rFonts w:hint="default" w:ascii="Times" w:hAnsi="Times" w:eastAsia="Times New Roman" w:cs="Times New Roman"/>
          <w:lang w:val="en-US"/>
        </w:rPr>
        <w:drawing>
          <wp:inline distT="0" distB="0" distL="114300" distR="114300">
            <wp:extent cx="6398895" cy="5648960"/>
            <wp:effectExtent l="0" t="0" r="1905" b="5080"/>
            <wp:docPr id="15" name="Picture 1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 Diagram"/>
                    <pic:cNvPicPr>
                      <a:picLocks noChangeAspect="1"/>
                    </pic:cNvPicPr>
                  </pic:nvPicPr>
                  <pic:blipFill>
                    <a:blip r:embed="rId19"/>
                    <a:stretch>
                      <a:fillRect/>
                    </a:stretch>
                  </pic:blipFill>
                  <pic:spPr>
                    <a:xfrm>
                      <a:off x="0" y="0"/>
                      <a:ext cx="6398895" cy="5648960"/>
                    </a:xfrm>
                    <a:prstGeom prst="rect">
                      <a:avLst/>
                    </a:prstGeom>
                  </pic:spPr>
                </pic:pic>
              </a:graphicData>
            </a:graphic>
          </wp:inline>
        </w:drawing>
      </w:r>
    </w:p>
    <w:p>
      <w:pPr>
        <w:spacing w:line="480" w:lineRule="auto"/>
        <w:rPr>
          <w:rFonts w:hint="default" w:ascii="Times" w:hAnsi="Times" w:eastAsia="Times New Roman" w:cs="Times New Roman"/>
          <w:sz w:val="24"/>
          <w:szCs w:val="24"/>
          <w:lang w:val="en-US"/>
        </w:rPr>
      </w:pPr>
      <w:r>
        <w:rPr>
          <w:rFonts w:hint="default" w:ascii="Times" w:hAnsi="Times" w:eastAsia="Times New Roman" w:cs="Times New Roman"/>
          <w:sz w:val="24"/>
          <w:szCs w:val="24"/>
          <w:lang w:val="en-US"/>
        </w:rPr>
        <w:t>This is the map of the system’s  structure, with data from the classes fed into the level, and then the game system, which is then operated by the main program. Many class functions are available in each class, and they all work together to create the level and run the game system.</w:t>
      </w:r>
    </w:p>
    <w:p>
      <w:pPr>
        <w:spacing w:line="480" w:lineRule="auto"/>
        <w:rPr>
          <w:rFonts w:hint="default" w:ascii="Times" w:hAnsi="Times" w:eastAsia="Times New Roman" w:cs="Times New Roman"/>
          <w:lang w:val="en-US"/>
        </w:rPr>
      </w:pPr>
    </w:p>
    <w:p>
      <w:pPr>
        <w:spacing w:line="480" w:lineRule="auto"/>
        <w:rPr>
          <w:rFonts w:hint="default" w:ascii="Times" w:hAnsi="Times" w:eastAsia="Times New Roman" w:cs="Times New Roman"/>
          <w:lang w:val="en-US"/>
        </w:rPr>
      </w:pPr>
    </w:p>
    <w:p>
      <w:pPr>
        <w:pStyle w:val="3"/>
        <w:spacing w:line="480" w:lineRule="auto"/>
      </w:pPr>
      <w:bookmarkStart w:id="0" w:name="_Toc375906738"/>
    </w:p>
    <w:p>
      <w:pPr>
        <w:pStyle w:val="3"/>
        <w:spacing w:line="480" w:lineRule="auto"/>
      </w:pPr>
      <w:r>
        <w:t>Source Code Structure</w:t>
      </w:r>
      <w:bookmarkEnd w:id="0"/>
      <w:r>
        <w:fldChar w:fldCharType="begin"/>
      </w:r>
      <w:r>
        <w:instrText xml:space="preserve"> XE "Source Code Structure" </w:instrText>
      </w:r>
      <w:r>
        <w:fldChar w:fldCharType="end"/>
      </w:r>
    </w:p>
    <w:p>
      <w:pPr>
        <w:spacing w:line="480" w:lineRule="auto"/>
        <w:rPr>
          <w:rFonts w:eastAsia="Times New Roman"/>
        </w:rPr>
      </w:pPr>
      <w:r>
        <w:rPr>
          <w:rFonts w:eastAsia="Times New Roman"/>
        </w:rPr>
        <w:t xml:space="preserve"> The following is a summary of the source code directories and their contents:</w:t>
      </w:r>
    </w:p>
    <w:tbl>
      <w:tblPr>
        <w:tblStyle w:val="91"/>
        <w:tblW w:w="9120"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9120" w:type="dxa"/>
            <w:gridSpan w:val="2"/>
            <w:shd w:val="clear" w:color="auto" w:fill="000000" w:themeFill="text1"/>
          </w:tcPr>
          <w:p>
            <w:pPr>
              <w:spacing w:after="0" w:line="480" w:lineRule="auto"/>
              <w:jc w:val="center"/>
              <w:rPr>
                <w:rFonts w:eastAsia="Times New Roman"/>
                <w:b/>
              </w:rPr>
            </w:pPr>
            <w:bookmarkStart w:id="1" w:name="Code_Directory"/>
            <w:r>
              <w:rPr>
                <w:rFonts w:eastAsia="Times New Roman"/>
                <w:b/>
              </w:rPr>
              <w:t>Code Directory</w:t>
            </w:r>
            <w:bookmarkEnd w:id="1"/>
            <w:r>
              <w:rPr>
                <w:rFonts w:eastAsia="Times New Roman"/>
                <w:b/>
              </w:rPr>
              <w:fldChar w:fldCharType="begin"/>
            </w:r>
            <w:r>
              <w:instrText xml:space="preserve"> XE "</w:instrText>
            </w:r>
            <w:r>
              <w:rPr>
                <w:rFonts w:eastAsia="Times New Roman"/>
                <w:b/>
              </w:rPr>
              <w:instrText xml:space="preserve">Angel4 Code Directory</w:instrText>
            </w:r>
            <w:r>
              <w:instrText xml:space="preserve">" </w:instrText>
            </w:r>
            <w:r>
              <w:rPr>
                <w:rFonts w:eastAsia="Times New Roman"/>
                <w:b/>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619" w:type="dxa"/>
            <w:tcBorders>
              <w:bottom w:val="single" w:color="auto" w:sz="4" w:space="0"/>
            </w:tcBorders>
            <w:shd w:val="clear" w:color="auto" w:fill="D8D8D8" w:themeFill="background1" w:themeFillShade="D9"/>
          </w:tcPr>
          <w:p>
            <w:pPr>
              <w:spacing w:after="0" w:line="480" w:lineRule="auto"/>
              <w:jc w:val="center"/>
              <w:rPr>
                <w:rFonts w:eastAsia="Times New Roman"/>
                <w:b/>
              </w:rPr>
            </w:pPr>
            <w:r>
              <w:rPr>
                <w:rFonts w:eastAsia="Times New Roman"/>
                <w:b/>
              </w:rPr>
              <w:t>Directory</w:t>
            </w:r>
          </w:p>
        </w:tc>
        <w:tc>
          <w:tcPr>
            <w:tcW w:w="6501" w:type="dxa"/>
            <w:tcBorders>
              <w:bottom w:val="single" w:color="auto" w:sz="4" w:space="0"/>
            </w:tcBorders>
            <w:shd w:val="clear" w:color="auto" w:fill="D8D8D8" w:themeFill="background1" w:themeFillShade="D9"/>
          </w:tcPr>
          <w:p>
            <w:pPr>
              <w:spacing w:after="0" w:line="480" w:lineRule="auto"/>
              <w:jc w:val="center"/>
              <w:rPr>
                <w:rFonts w:eastAsia="Times New Roman"/>
                <w:b/>
              </w:rPr>
            </w:pPr>
            <w:r>
              <w:rPr>
                <w:rFonts w:eastAsia="Times New Roman"/>
                <w:b/>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2" w:hRule="atLeast"/>
        </w:trPr>
        <w:tc>
          <w:tcPr>
            <w:tcW w:w="2619" w:type="dxa"/>
            <w:tcBorders>
              <w:bottom w:val="single" w:color="auto" w:sz="4" w:space="0"/>
            </w:tcBorders>
            <w:shd w:val="clear" w:color="auto" w:fill="E2D6DE" w:themeFill="accent6" w:themeFillTint="33"/>
          </w:tcPr>
          <w:p>
            <w:pPr>
              <w:spacing w:after="0" w:line="480" w:lineRule="auto"/>
              <w:rPr>
                <w:rFonts w:hint="default" w:eastAsia="Times New Roman"/>
                <w:lang w:val="en-US"/>
              </w:rPr>
            </w:pPr>
            <w:r>
              <w:rPr>
                <w:rFonts w:hint="default" w:eastAsia="Times New Roman"/>
                <w:lang w:val="en-US"/>
              </w:rPr>
              <w:t>RDLH_Final</w:t>
            </w:r>
          </w:p>
        </w:tc>
        <w:tc>
          <w:tcPr>
            <w:tcW w:w="6501" w:type="dxa"/>
            <w:tcBorders>
              <w:bottom w:val="single" w:color="auto" w:sz="4" w:space="0"/>
            </w:tcBorders>
            <w:shd w:val="clear" w:color="auto" w:fill="E2D6DE" w:themeFill="accent6" w:themeFillTint="33"/>
          </w:tcPr>
          <w:p>
            <w:pPr>
              <w:spacing w:after="0" w:line="480" w:lineRule="auto"/>
              <w:rPr>
                <w:rFonts w:hint="default" w:eastAsia="Times New Roman"/>
                <w:lang w:val="en-US"/>
              </w:rPr>
            </w:pPr>
            <w:r>
              <w:rPr>
                <w:rFonts w:hint="default" w:eastAsia="Times New Roman"/>
                <w:lang w:val="en-US"/>
              </w:rPr>
              <w:t>This directory contains all of the .cpp, header, and text files (map.txt, saveMap.txt, and Level1.txt), and the main executable file that runs the game. All source code resides within this directory. The text file for the first level must be present in the active directory when running the .exe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9120" w:type="dxa"/>
            <w:gridSpan w:val="2"/>
            <w:tcBorders>
              <w:top w:val="single" w:color="auto" w:sz="4" w:space="0"/>
              <w:left w:val="nil"/>
              <w:bottom w:val="nil"/>
              <w:right w:val="nil"/>
            </w:tcBorders>
          </w:tcPr>
          <w:p>
            <w:pPr>
              <w:spacing w:after="0" w:line="480" w:lineRule="auto"/>
              <w:rPr>
                <w:rFonts w:eastAsia="Times New Roman"/>
                <w:i/>
              </w:rPr>
            </w:pPr>
          </w:p>
        </w:tc>
      </w:tr>
    </w:tbl>
    <w:sdt>
      <w:sdtPr>
        <w:id w:val="-1342693093"/>
        <w:placeholder>
          <w:docPart w:val="7DA566738221B349B5BEC9ECDA95855F"/>
        </w:placeholder>
      </w:sdtPr>
      <w:sdtContent>
        <w:p>
          <w:pPr>
            <w:pStyle w:val="2"/>
            <w:spacing w:line="480" w:lineRule="auto"/>
          </w:pPr>
          <w:bookmarkStart w:id="2" w:name="_Toc324174783"/>
          <w:bookmarkStart w:id="3" w:name="_Toc324175220"/>
          <w:bookmarkStart w:id="4" w:name="_Toc375906734"/>
          <w:r>
            <w:t>Executables</w:t>
          </w:r>
          <w:bookmarkEnd w:id="2"/>
          <w:bookmarkEnd w:id="3"/>
          <w:bookmarkEnd w:id="4"/>
          <w:r>
            <w:fldChar w:fldCharType="begin"/>
          </w:r>
          <w:r>
            <w:instrText xml:space="preserve"> XE "Angel4 Executables" </w:instrText>
          </w:r>
          <w:r>
            <w:fldChar w:fldCharType="end"/>
          </w:r>
        </w:p>
        <w:p>
          <w:pPr>
            <w:pStyle w:val="4"/>
            <w:spacing w:line="480" w:lineRule="auto"/>
          </w:pPr>
          <w:bookmarkStart w:id="5" w:name="_Toc375906735"/>
          <w:r>
            <w:rPr>
              <w:rFonts w:hint="default"/>
              <w:lang w:val="en-US"/>
            </w:rPr>
            <w:t>RDLH_Final</w:t>
          </w:r>
          <w:r>
            <w:t xml:space="preserve"> (</w:t>
          </w:r>
          <w:r>
            <w:rPr>
              <w:rFonts w:hint="default"/>
              <w:lang w:val="en-US"/>
            </w:rPr>
            <w:t>RDLH_Final</w:t>
          </w:r>
          <w:r>
            <w:t>.exe)</w:t>
          </w:r>
          <w:bookmarkEnd w:id="5"/>
        </w:p>
        <w:p>
          <w:pPr>
            <w:spacing w:line="480" w:lineRule="auto"/>
            <w:rPr>
              <w:rFonts w:asciiTheme="majorHAnsi" w:hAnsiTheme="majorHAnsi" w:eastAsiaTheme="majorEastAsia" w:cstheme="majorBidi"/>
              <w:color w:val="568C98" w:themeColor="accent1" w:themeShade="BF"/>
              <w:sz w:val="32"/>
              <w:szCs w:val="32"/>
            </w:rPr>
          </w:pPr>
          <w:r>
            <w:rPr>
              <w:rFonts w:hint="default" w:eastAsia="Times New Roman"/>
              <w:lang w:val="en-US"/>
            </w:rPr>
            <w:t>This executable file runs the game, and requires the starting map file “Level1.txt” to load.</w:t>
          </w:r>
          <w:r>
            <w:br w:type="page"/>
          </w:r>
        </w:p>
        <w:p>
          <w:pPr>
            <w:pStyle w:val="2"/>
            <w:spacing w:line="480" w:lineRule="auto"/>
            <w:rPr>
              <w:rFonts w:hint="default"/>
              <w:sz w:val="24"/>
              <w:szCs w:val="24"/>
              <w:lang w:val="en-US"/>
            </w:rPr>
          </w:pPr>
          <w:r>
            <w:t>Code Architecture</w:t>
          </w:r>
        </w:p>
      </w:sdtContent>
    </w:sdt>
    <w:p>
      <w:pPr>
        <w:pStyle w:val="3"/>
        <w:spacing w:line="480" w:lineRule="auto"/>
        <w:rPr>
          <w:rFonts w:hint="default"/>
          <w:b w:val="0"/>
          <w:bCs w:val="0"/>
          <w:sz w:val="24"/>
          <w:szCs w:val="24"/>
          <w:lang w:val="en-US"/>
        </w:rPr>
      </w:pPr>
      <w:r>
        <w:rPr>
          <w:rFonts w:hint="default"/>
          <w:b w:val="0"/>
          <w:bCs w:val="0"/>
          <w:sz w:val="24"/>
          <w:szCs w:val="24"/>
          <w:lang w:val="en-US"/>
        </w:rPr>
        <w:t xml:space="preserve">This software has been organized to separate functionality of the different classes such as items, players, enemies, levels, and the game system itself. The design is intentionally modular, to allow for future growth of the software. </w:t>
      </w:r>
    </w:p>
    <w:p>
      <w:pPr>
        <w:pStyle w:val="3"/>
        <w:spacing w:line="480" w:lineRule="auto"/>
      </w:pPr>
      <w:r>
        <w:rPr>
          <w:b/>
          <w:bCs/>
        </w:rPr>
        <w:t>Data Stor</w:t>
      </w:r>
      <w:r>
        <w:rPr>
          <w:rFonts w:hint="default"/>
          <w:b/>
          <w:bCs/>
          <w:lang w:val="en-US"/>
        </w:rPr>
        <w:t>ag</w:t>
      </w:r>
      <w:r>
        <w:rPr>
          <w:b/>
          <w:bCs/>
        </w:rPr>
        <w:t>e</w:t>
      </w:r>
      <w:r>
        <w:fldChar w:fldCharType="begin"/>
      </w:r>
      <w:r>
        <w:instrText xml:space="preserve"> XE "Angel4 Database" </w:instrText>
      </w:r>
      <w:r>
        <w:fldChar w:fldCharType="end"/>
      </w:r>
    </w:p>
    <w:p>
      <w:pPr>
        <w:pStyle w:val="13"/>
        <w:spacing w:line="480" w:lineRule="auto"/>
        <w:rPr>
          <w:rFonts w:ascii="Times" w:hAnsi="Times" w:eastAsia="Times New Roman" w:cs="Times New Roman"/>
        </w:rPr>
      </w:pPr>
      <w:r>
        <w:rPr>
          <w:rFonts w:hint="default"/>
          <w:sz w:val="24"/>
          <w:szCs w:val="24"/>
          <w:lang w:val="en-US"/>
        </w:rPr>
        <w:t xml:space="preserve">During the game, the player will likely want to save their progress. To accomplish this, the player’s attributes are copied into the saveGame.txt in the game directory.  </w:t>
      </w:r>
      <w:r>
        <w:drawing>
          <wp:inline distT="0" distB="0" distL="114300" distR="114300">
            <wp:extent cx="6398260" cy="1311275"/>
            <wp:effectExtent l="0" t="0" r="2540" b="1460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0"/>
                    <a:stretch>
                      <a:fillRect/>
                    </a:stretch>
                  </pic:blipFill>
                  <pic:spPr>
                    <a:xfrm>
                      <a:off x="0" y="0"/>
                      <a:ext cx="6398260" cy="1311275"/>
                    </a:xfrm>
                    <a:prstGeom prst="rect">
                      <a:avLst/>
                    </a:prstGeom>
                    <a:noFill/>
                    <a:ln>
                      <a:noFill/>
                    </a:ln>
                  </pic:spPr>
                </pic:pic>
              </a:graphicData>
            </a:graphic>
          </wp:inline>
        </w:drawing>
      </w:r>
    </w:p>
    <w:p>
      <w:pPr>
        <w:pStyle w:val="13"/>
        <w:spacing w:line="480" w:lineRule="auto"/>
        <w:rPr>
          <w:rFonts w:hint="default" w:ascii="Times" w:hAnsi="Times" w:eastAsia="Times New Roman" w:cs="Times New Roman"/>
          <w:sz w:val="24"/>
          <w:szCs w:val="24"/>
          <w:lang w:val="en-US"/>
        </w:rPr>
      </w:pPr>
      <w:r>
        <w:rPr>
          <w:rFonts w:hint="default" w:ascii="Times" w:hAnsi="Times" w:eastAsia="Times New Roman" w:cs="Times New Roman"/>
          <w:sz w:val="24"/>
          <w:szCs w:val="24"/>
          <w:lang w:val="en-US"/>
        </w:rPr>
        <w:t>This code helps load that data back into the player’s attribute set when they load the saved game. Once the data is read, it is copied into the player’s private attribute variables.</w:t>
      </w:r>
    </w:p>
    <w:p>
      <w:pPr>
        <w:pStyle w:val="13"/>
        <w:spacing w:line="480" w:lineRule="auto"/>
        <w:rPr>
          <w:rFonts w:ascii="Times" w:hAnsi="Times" w:eastAsia="Times New Roman" w:cs="Times New Roman"/>
        </w:rPr>
      </w:pPr>
      <w:r>
        <w:drawing>
          <wp:inline distT="0" distB="0" distL="114300" distR="114300">
            <wp:extent cx="6396990" cy="3028950"/>
            <wp:effectExtent l="0" t="0" r="3810" b="381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1"/>
                    <a:stretch>
                      <a:fillRect/>
                    </a:stretch>
                  </pic:blipFill>
                  <pic:spPr>
                    <a:xfrm>
                      <a:off x="0" y="0"/>
                      <a:ext cx="6396990" cy="3028950"/>
                    </a:xfrm>
                    <a:prstGeom prst="rect">
                      <a:avLst/>
                    </a:prstGeom>
                    <a:noFill/>
                    <a:ln>
                      <a:noFill/>
                    </a:ln>
                  </pic:spPr>
                </pic:pic>
              </a:graphicData>
            </a:graphic>
          </wp:inline>
        </w:drawing>
      </w:r>
      <w:r>
        <w:rPr>
          <w:rFonts w:ascii="Times" w:hAnsi="Times" w:eastAsia="Times New Roman" w:cs="Times New Roman"/>
        </w:rPr>
        <w:br w:type="page"/>
      </w:r>
    </w:p>
    <w:sdt>
      <w:sdtPr>
        <w:rPr>
          <w:rFonts w:asciiTheme="majorHAnsi" w:hAnsiTheme="majorHAnsi" w:eastAsiaTheme="majorEastAsia" w:cstheme="majorBidi"/>
          <w:color w:val="568C98" w:themeColor="accent1" w:themeShade="BF"/>
          <w:sz w:val="32"/>
          <w:szCs w:val="32"/>
        </w:rPr>
        <w:id w:val="-376700604"/>
        <w:placeholder>
          <w:docPart w:val="52BDFC2582C740199CAACCA426220FAF"/>
        </w:placeholder>
      </w:sdtPr>
      <w:sdtEndPr>
        <w:rPr>
          <w:rFonts w:asciiTheme="majorHAnsi" w:hAnsiTheme="majorHAnsi" w:eastAsiaTheme="majorEastAsia" w:cstheme="majorBidi"/>
          <w:color w:val="568C98" w:themeColor="accent1" w:themeShade="BF"/>
          <w:sz w:val="32"/>
          <w:szCs w:val="32"/>
        </w:rPr>
      </w:sdtEndPr>
      <w:sdtContent>
        <w:p>
          <w:pPr>
            <w:keepNext/>
            <w:keepLines/>
            <w:spacing w:before="320" w:after="0" w:line="480" w:lineRule="auto"/>
            <w:outlineLvl w:val="0"/>
            <w:rPr>
              <w:rFonts w:asciiTheme="majorHAnsi" w:hAnsiTheme="majorHAnsi" w:eastAsiaTheme="majorEastAsia" w:cstheme="majorBidi"/>
              <w:color w:val="568C98" w:themeColor="accent1" w:themeShade="BF"/>
              <w:sz w:val="32"/>
              <w:szCs w:val="32"/>
            </w:rPr>
          </w:pPr>
          <w:r>
            <w:rPr>
              <w:rFonts w:asciiTheme="majorHAnsi" w:hAnsiTheme="majorHAnsi" w:eastAsiaTheme="majorEastAsia" w:cstheme="majorBidi"/>
              <w:color w:val="568C98" w:themeColor="accent1" w:themeShade="BF"/>
              <w:sz w:val="32"/>
              <w:szCs w:val="32"/>
            </w:rPr>
            <w:t>Programming Language</w:t>
          </w:r>
        </w:p>
      </w:sdtContent>
    </w:sdt>
    <w:p>
      <w:pPr>
        <w:spacing w:line="480" w:lineRule="auto"/>
        <w:rPr>
          <w:rFonts w:hint="default" w:ascii="Times" w:hAnsi="Times" w:eastAsia="Times New Roman" w:cs="Times New Roman"/>
          <w:sz w:val="24"/>
          <w:szCs w:val="24"/>
          <w:lang w:val="en-US"/>
        </w:rPr>
      </w:pPr>
      <w:r>
        <w:rPr>
          <w:rFonts w:hint="default" w:ascii="Times" w:hAnsi="Times" w:eastAsia="Times New Roman" w:cs="Times New Roman"/>
          <w:sz w:val="24"/>
          <w:szCs w:val="24"/>
          <w:lang w:val="en-US"/>
        </w:rPr>
        <w:t>This program was built using the C++ programming language using Visual Studio 2017. No special dependencies or plugins were used in the generation of the source code.</w:t>
      </w:r>
    </w:p>
    <w:p>
      <w:pPr>
        <w:spacing w:line="480" w:lineRule="auto"/>
        <w:rPr>
          <w:rFonts w:ascii="Times" w:hAnsi="Times" w:eastAsia="Times New Roman" w:cs="Times New Roman"/>
        </w:rPr>
      </w:pPr>
      <w:r>
        <w:rPr>
          <w:rFonts w:ascii="Times" w:hAnsi="Times" w:eastAsia="Times New Roman" w:cs="Times New Roman"/>
        </w:rPr>
        <w:br w:type="page"/>
      </w:r>
    </w:p>
    <w:p>
      <w:pPr>
        <w:keepNext/>
        <w:keepLines/>
        <w:spacing w:before="320" w:after="0" w:line="480" w:lineRule="auto"/>
        <w:outlineLvl w:val="0"/>
        <w:rPr>
          <w:rFonts w:asciiTheme="majorHAnsi" w:hAnsiTheme="majorHAnsi" w:eastAsiaTheme="majorEastAsia" w:cstheme="majorBidi"/>
          <w:color w:val="568C98" w:themeColor="accent1" w:themeShade="BF"/>
          <w:sz w:val="32"/>
          <w:szCs w:val="32"/>
        </w:rPr>
      </w:pPr>
    </w:p>
    <w:sdt>
      <w:sdtPr>
        <w:rPr>
          <w:rFonts w:asciiTheme="majorHAnsi" w:hAnsiTheme="majorHAnsi" w:eastAsiaTheme="majorEastAsia" w:cstheme="majorBidi"/>
          <w:color w:val="568C98" w:themeColor="accent1" w:themeShade="BF"/>
          <w:sz w:val="32"/>
          <w:szCs w:val="32"/>
        </w:rPr>
        <w:id w:val="1296486912"/>
        <w:placeholder>
          <w:docPart w:val="C7308E1778244D3A975B2C68F23AC6C2"/>
        </w:placeholder>
      </w:sdtPr>
      <w:sdtEndPr>
        <w:rPr>
          <w:rFonts w:asciiTheme="majorHAnsi" w:hAnsiTheme="majorHAnsi" w:eastAsiaTheme="majorEastAsia" w:cstheme="majorBidi"/>
          <w:color w:val="568C98" w:themeColor="accent1" w:themeShade="BF"/>
          <w:sz w:val="32"/>
          <w:szCs w:val="32"/>
        </w:rPr>
      </w:sdtEndPr>
      <w:sdtContent>
        <w:p>
          <w:pPr>
            <w:keepNext/>
            <w:keepLines/>
            <w:spacing w:before="320" w:after="0" w:line="480" w:lineRule="auto"/>
            <w:outlineLvl w:val="0"/>
            <w:rPr>
              <w:rFonts w:asciiTheme="majorHAnsi" w:hAnsiTheme="majorHAnsi" w:eastAsiaTheme="majorEastAsia" w:cstheme="majorBidi"/>
              <w:color w:val="568C98" w:themeColor="accent1" w:themeShade="BF"/>
              <w:sz w:val="32"/>
              <w:szCs w:val="32"/>
            </w:rPr>
          </w:pPr>
          <w:r>
            <w:rPr>
              <w:rFonts w:asciiTheme="majorHAnsi" w:hAnsiTheme="majorHAnsi" w:eastAsiaTheme="majorEastAsia" w:cstheme="majorBidi"/>
              <w:color w:val="568C98" w:themeColor="accent1" w:themeShade="BF"/>
              <w:sz w:val="32"/>
              <w:szCs w:val="32"/>
            </w:rPr>
            <w:t>Project Classes</w:t>
          </w:r>
        </w:p>
      </w:sdtContent>
    </w:sdt>
    <w:sdt>
      <w:sdtPr>
        <w:rPr>
          <w:sz w:val="20"/>
          <w:szCs w:val="20"/>
        </w:rPr>
        <w:id w:val="-987863166"/>
        <w:placeholder>
          <w:docPart w:val="4AC1C8E8C08C446E9736248BBF093AE0"/>
        </w:placeholder>
      </w:sdtPr>
      <w:sdtEndPr>
        <w:rPr>
          <w:sz w:val="20"/>
          <w:szCs w:val="20"/>
        </w:rPr>
      </w:sdtEndPr>
      <w:sdtContent>
        <w:p>
          <w:pPr>
            <w:spacing w:after="200" w:line="480" w:lineRule="auto"/>
          </w:pPr>
          <w:r>
            <w:rPr>
              <w:sz w:val="20"/>
              <w:szCs w:val="20"/>
            </w:rPr>
            <w:t xml:space="preserve">Classes within the project are used to abstract re-usable pieces of code. Classes are also used to group related values, known as properties. </w:t>
          </w:r>
          <w:r>
            <w:rPr>
              <w:rFonts w:hint="default"/>
              <w:sz w:val="20"/>
              <w:szCs w:val="20"/>
              <w:lang w:val="en-US"/>
            </w:rPr>
            <w:t>Rogue Descent : Last Hack</w:t>
          </w:r>
          <w:r>
            <w:rPr>
              <w:sz w:val="20"/>
              <w:szCs w:val="20"/>
            </w:rPr>
            <w:t xml:space="preserve"> utilizes these classes:</w:t>
          </w:r>
        </w:p>
      </w:sdtContent>
    </w:sdt>
    <w:p>
      <w:pPr>
        <w:pStyle w:val="4"/>
        <w:spacing w:line="480" w:lineRule="auto"/>
        <w:rPr>
          <w:rFonts w:hint="default"/>
          <w:b/>
          <w:bCs/>
          <w:lang w:val="en-US"/>
        </w:rPr>
      </w:pPr>
      <w:r>
        <w:rPr>
          <w:rFonts w:hint="default"/>
          <w:b/>
          <w:bCs/>
          <w:lang w:val="en-US"/>
        </w:rPr>
        <w:t>GameSystem</w:t>
      </w:r>
      <w:r>
        <w:rPr>
          <w:b/>
          <w:bCs/>
        </w:rPr>
        <w:t xml:space="preserve"> | </w:t>
      </w:r>
      <w:r>
        <w:rPr>
          <w:rFonts w:hint="default"/>
          <w:b/>
          <w:bCs/>
          <w:lang w:val="en-US"/>
        </w:rPr>
        <w:t>GameSystem.cpp</w:t>
      </w:r>
    </w:p>
    <w:sdt>
      <w:sdtPr>
        <w:id w:val="850450502"/>
      </w:sdtPr>
      <w:sdtContent>
        <w:p>
          <w:pPr>
            <w:spacing w:after="200" w:line="480" w:lineRule="auto"/>
            <w:rPr>
              <w:rFonts w:hint="default"/>
              <w:lang w:val="en-US"/>
            </w:rPr>
          </w:pPr>
          <w:r>
            <w:rPr>
              <w:rFonts w:hint="default"/>
              <w:lang w:val="en-US"/>
            </w:rPr>
            <w:t>This class contains the functionality needed to assemble the class data from the other classes and run the game.</w:t>
          </w:r>
        </w:p>
        <w:p>
          <w:pPr>
            <w:spacing w:after="200" w:line="480" w:lineRule="auto"/>
            <w:rPr>
              <w:rFonts w:hint="default"/>
              <w:lang w:val="en-US"/>
            </w:rPr>
          </w:pPr>
          <w:r>
            <w:rPr>
              <w:rFonts w:hint="default"/>
              <w:u w:val="single"/>
              <w:lang w:val="en-US"/>
            </w:rPr>
            <w:t>GameSystem(string levelFileName)</w:t>
          </w:r>
          <w:r>
            <w:rPr>
              <w:rFonts w:hint="default"/>
              <w:lang w:val="en-US"/>
            </w:rPr>
            <w:t xml:space="preserve">: This initializes the game, allowing the player to start the game at the beginning, or load a saved game. </w:t>
          </w:r>
        </w:p>
        <w:p>
          <w:pPr>
            <w:spacing w:after="200" w:line="480" w:lineRule="auto"/>
            <w:rPr>
              <w:rFonts w:hint="default"/>
              <w:lang w:val="en-US"/>
            </w:rPr>
          </w:pPr>
          <w:r>
            <w:rPr>
              <w:rFonts w:hint="default"/>
              <w:u w:val="single"/>
              <w:lang w:val="en-US"/>
            </w:rPr>
            <w:t>Void playGame():</w:t>
          </w:r>
          <w:r>
            <w:rPr>
              <w:rFonts w:hint="default"/>
              <w:lang w:val="en-US"/>
            </w:rPr>
            <w:t xml:space="preserve">  This runs the game until the game is over, printing the level map and moving the character and enemies. This function also restored 1 HP to the players current health total after every turn to allow them to recover following a battle.</w:t>
          </w:r>
        </w:p>
        <w:p>
          <w:pPr>
            <w:spacing w:after="200" w:line="480" w:lineRule="auto"/>
          </w:pPr>
          <w:r>
            <w:rPr>
              <w:rFonts w:hint="default"/>
              <w:u w:val="single"/>
              <w:lang w:val="en-US"/>
            </w:rPr>
            <w:t>Void playerMove()</w:t>
          </w:r>
          <w:r>
            <w:rPr>
              <w:rFonts w:hint="default"/>
              <w:lang w:val="en-US"/>
            </w:rPr>
            <w:t>: This function takes user keyboard input and then applies it towards player interaction with the game world.</w:t>
          </w:r>
        </w:p>
      </w:sdtContent>
    </w:sdt>
    <w:p>
      <w:pPr>
        <w:pStyle w:val="4"/>
        <w:spacing w:line="480" w:lineRule="auto"/>
        <w:rPr>
          <w:b/>
          <w:bCs/>
        </w:rPr>
      </w:pPr>
      <w:r>
        <w:rPr>
          <w:rFonts w:hint="default"/>
          <w:b/>
          <w:bCs/>
          <w:lang w:val="en-US"/>
        </w:rPr>
        <w:t>Player</w:t>
      </w:r>
      <w:r>
        <w:rPr>
          <w:b/>
          <w:bCs/>
        </w:rPr>
        <w:t xml:space="preserve">| </w:t>
      </w:r>
      <w:r>
        <w:rPr>
          <w:rFonts w:hint="default"/>
          <w:b/>
          <w:bCs/>
          <w:lang w:val="en-US"/>
        </w:rPr>
        <w:t>Player.cpp</w:t>
      </w:r>
    </w:p>
    <w:sdt>
      <w:sdtPr>
        <w:id w:val="-649827987"/>
      </w:sdtPr>
      <w:sdtContent>
        <w:p>
          <w:pPr>
            <w:spacing w:after="200" w:line="480" w:lineRule="auto"/>
            <w:rPr>
              <w:rFonts w:hint="default"/>
              <w:lang w:val="en-US"/>
            </w:rPr>
          </w:pPr>
          <w:r>
            <w:rPr>
              <w:rFonts w:hint="default"/>
              <w:lang w:val="en-US"/>
            </w:rPr>
            <w:t>This class contains functionality needed to store player variables and manipulate them. Each attribute has a function for setting, getting, or adding/subtracting from the value being stored. In addition to attribute manipulation, this functionality also resides within the player class:</w:t>
          </w:r>
        </w:p>
        <w:p>
          <w:pPr>
            <w:spacing w:after="200" w:line="480" w:lineRule="auto"/>
            <w:rPr>
              <w:rFonts w:hint="default"/>
              <w:lang w:val="en-US"/>
            </w:rPr>
          </w:pPr>
          <w:r>
            <w:rPr>
              <w:rFonts w:hint="default"/>
              <w:u w:val="single"/>
              <w:lang w:val="en-US"/>
            </w:rPr>
            <w:t>Void init(player attributes)</w:t>
          </w:r>
          <w:r>
            <w:rPr>
              <w:rFonts w:hint="default"/>
              <w:lang w:val="en-US"/>
            </w:rPr>
            <w:t>; This function takes inputs and applies them toward player generation and attribute setting. Internal algorithms are used to generate tertiary attributes using the primary attributes.</w:t>
          </w:r>
        </w:p>
        <w:p>
          <w:pPr>
            <w:spacing w:after="200" w:line="480" w:lineRule="auto"/>
            <w:rPr>
              <w:rFonts w:hint="default"/>
              <w:lang w:val="en-US"/>
            </w:rPr>
          </w:pPr>
          <w:r>
            <w:rPr>
              <w:rFonts w:hint="default"/>
              <w:u w:val="single"/>
              <w:lang w:val="en-US"/>
            </w:rPr>
            <w:t>Int attack()</w:t>
          </w:r>
          <w:r>
            <w:rPr>
              <w:rFonts w:hint="default"/>
              <w:lang w:val="en-US"/>
            </w:rPr>
            <w:t>; This function performs a player attack roll.</w:t>
          </w:r>
        </w:p>
        <w:p>
          <w:pPr>
            <w:spacing w:after="200" w:line="480" w:lineRule="auto"/>
            <w:rPr>
              <w:rFonts w:hint="default"/>
              <w:lang w:val="en-US"/>
            </w:rPr>
          </w:pPr>
          <w:r>
            <w:rPr>
              <w:rFonts w:hint="default"/>
              <w:u w:val="single"/>
              <w:lang w:val="en-US"/>
            </w:rPr>
            <w:t>Int damage():</w:t>
          </w:r>
          <w:r>
            <w:rPr>
              <w:rFonts w:hint="default"/>
              <w:lang w:val="en-US"/>
            </w:rPr>
            <w:t xml:space="preserve"> This function performs a player damage roll.</w:t>
          </w:r>
        </w:p>
        <w:p>
          <w:pPr>
            <w:spacing w:after="200" w:line="480" w:lineRule="auto"/>
            <w:rPr>
              <w:rFonts w:hint="default"/>
              <w:lang w:val="en-US"/>
            </w:rPr>
          </w:pPr>
          <w:r>
            <w:rPr>
              <w:rFonts w:hint="default"/>
              <w:u w:val="single"/>
              <w:lang w:val="en-US"/>
            </w:rPr>
            <w:t>Void savePlayer(Player &amp;player);</w:t>
          </w:r>
          <w:r>
            <w:rPr>
              <w:rFonts w:hint="default"/>
              <w:lang w:val="en-US"/>
            </w:rPr>
            <w:t xml:space="preserve"> This function stores player data in a text file for the saved game.</w:t>
          </w:r>
        </w:p>
        <w:p>
          <w:pPr>
            <w:spacing w:after="200" w:line="480" w:lineRule="auto"/>
            <w:rPr>
              <w:rFonts w:hint="default"/>
              <w:lang w:val="en-US"/>
            </w:rPr>
          </w:pPr>
          <w:r>
            <w:rPr>
              <w:rFonts w:hint="default"/>
              <w:u w:val="single"/>
              <w:lang w:val="en-US"/>
            </w:rPr>
            <w:t>Void loadPlayer(Player &amp;player)</w:t>
          </w:r>
          <w:r>
            <w:rPr>
              <w:rFonts w:hint="default"/>
              <w:lang w:val="en-US"/>
            </w:rPr>
            <w:t>; This function loads player data and performs a player initialization based on the data, loading the stored attributes into the current player.</w:t>
          </w:r>
        </w:p>
        <w:p>
          <w:pPr>
            <w:spacing w:after="200" w:line="480" w:lineRule="auto"/>
            <w:rPr>
              <w:rFonts w:hint="default"/>
              <w:lang w:val="en-US"/>
            </w:rPr>
          </w:pPr>
          <w:r>
            <w:rPr>
              <w:rFonts w:hint="default"/>
              <w:u w:val="single"/>
              <w:lang w:val="en-US"/>
            </w:rPr>
            <w:t>Void printPlayer(Player &amp;player)</w:t>
          </w:r>
          <w:r>
            <w:rPr>
              <w:rFonts w:hint="default"/>
              <w:lang w:val="en-US"/>
            </w:rPr>
            <w:t>; This function prints the player data on the screen, allowing for the player attribute information display below the game map.</w:t>
          </w:r>
        </w:p>
        <w:p>
          <w:pPr>
            <w:spacing w:after="200" w:line="480" w:lineRule="auto"/>
          </w:pPr>
          <w:r>
            <w:rPr>
              <w:rFonts w:hint="default"/>
              <w:u w:val="single"/>
              <w:lang w:val="en-US"/>
            </w:rPr>
            <w:t>Int takeDamage</w:t>
          </w:r>
          <w:r>
            <w:rPr>
              <w:rFonts w:hint="default"/>
              <w:lang w:val="en-US"/>
            </w:rPr>
            <w:t>(int attack, int damage, char dmgType); This function determines how much damage a player, if any, takes during an attack from an enemy. This is determined by comparing the enemie’s attack attributes to the player’s defensive attributes.</w:t>
          </w:r>
        </w:p>
      </w:sdtContent>
    </w:sdt>
    <w:p>
      <w:pPr>
        <w:pStyle w:val="4"/>
        <w:spacing w:line="480" w:lineRule="auto"/>
        <w:rPr>
          <w:b/>
          <w:bCs/>
        </w:rPr>
      </w:pPr>
      <w:r>
        <w:rPr>
          <w:rFonts w:hint="default"/>
          <w:b/>
          <w:bCs/>
          <w:lang w:val="en-US"/>
        </w:rPr>
        <w:t>Enemy</w:t>
      </w:r>
      <w:r>
        <w:rPr>
          <w:b/>
          <w:bCs/>
        </w:rPr>
        <w:t xml:space="preserve"> | </w:t>
      </w:r>
      <w:r>
        <w:rPr>
          <w:rFonts w:hint="default"/>
          <w:b/>
          <w:bCs/>
          <w:lang w:val="en-US"/>
        </w:rPr>
        <w:t>Enemy.cpp</w:t>
      </w:r>
    </w:p>
    <w:sdt>
      <w:sdtPr>
        <w:id w:val="807199121"/>
      </w:sdtPr>
      <w:sdtEndPr>
        <w:rPr>
          <w:rFonts w:hint="default"/>
          <w:lang w:val="en-US"/>
        </w:rPr>
      </w:sdtEndPr>
      <w:sdtContent>
        <w:p>
          <w:pPr>
            <w:spacing w:after="200" w:line="480" w:lineRule="auto"/>
            <w:rPr>
              <w:rFonts w:hint="default"/>
              <w:lang w:val="en-US"/>
            </w:rPr>
          </w:pPr>
          <w:r>
            <w:rPr>
              <w:rFonts w:hint="default"/>
              <w:lang w:val="en-US"/>
            </w:rPr>
            <w:t>This class is somewhat similar to the player class, but with some changes. The enemy is assigned a character called “tile”, which is the letter of the alphabet displayed on the map that represents the enemy, instead of an ‘@’ symbol. The enemy shares similar functionality for the attack(), damage(), and takeDamage() functions. In addition to those and setters/getters, there are:</w:t>
          </w:r>
        </w:p>
        <w:p>
          <w:pPr>
            <w:spacing w:after="200" w:line="480" w:lineRule="auto"/>
            <w:rPr>
              <w:rFonts w:hint="default"/>
              <w:lang w:val="en-US"/>
            </w:rPr>
          </w:pPr>
          <w:r>
            <w:rPr>
              <w:rFonts w:hint="default"/>
              <w:b w:val="0"/>
              <w:bCs w:val="0"/>
              <w:u w:val="single"/>
              <w:lang w:val="en-US"/>
            </w:rPr>
            <w:t>Enemy(enemy attributes)</w:t>
          </w:r>
          <w:r>
            <w:rPr>
              <w:rFonts w:hint="default"/>
              <w:lang w:val="en-US"/>
            </w:rPr>
            <w:t xml:space="preserve"> : The enemy class’ initializing function determines the power level of the enemy based on the enemy’s type and level. </w:t>
          </w:r>
        </w:p>
        <w:p>
          <w:pPr>
            <w:spacing w:after="200" w:line="480" w:lineRule="auto"/>
            <w:rPr>
              <w:rFonts w:hint="default" w:asciiTheme="majorHAnsi" w:hAnsiTheme="majorHAnsi" w:eastAsiaTheme="majorEastAsia" w:cstheme="majorBidi"/>
              <w:color w:val="568C98" w:themeColor="accent1" w:themeShade="BF"/>
              <w:sz w:val="32"/>
              <w:szCs w:val="32"/>
              <w:lang w:val="en-US"/>
            </w:rPr>
          </w:pPr>
          <w:r>
            <w:rPr>
              <w:rFonts w:hint="default"/>
              <w:lang w:val="en-US"/>
            </w:rPr>
            <w:t>Char getMove(int playerX, int PlayerY): This establishes the AI of the enemies, allowing them to move and hunt down players on the (x,y) axis and attack players  if they come to close enough for the enemies to notice them.</w:t>
          </w:r>
        </w:p>
      </w:sdtContent>
    </w:sdt>
    <w:p>
      <w:pPr>
        <w:pStyle w:val="4"/>
        <w:spacing w:line="480" w:lineRule="auto"/>
        <w:rPr>
          <w:rFonts w:hint="default" w:asciiTheme="majorHAnsi" w:hAnsiTheme="majorHAnsi" w:eastAsiaTheme="majorEastAsia" w:cstheme="majorBidi"/>
          <w:color w:val="568C98" w:themeColor="accent1" w:themeShade="BF"/>
          <w:sz w:val="32"/>
          <w:szCs w:val="32"/>
          <w:lang w:val="en-US"/>
        </w:rPr>
      </w:pPr>
      <w:r>
        <w:rPr>
          <w:rFonts w:hint="default"/>
          <w:b/>
          <w:bCs/>
          <w:lang w:val="en-US"/>
        </w:rPr>
        <w:t>Items | Items.cpp</w:t>
      </w:r>
    </w:p>
    <w:sdt>
      <w:sdtPr>
        <w:rPr>
          <w:rFonts w:hint="default"/>
          <w:lang w:val="en-US"/>
        </w:rPr>
        <w:id w:val="807199121"/>
      </w:sdtPr>
      <w:sdtEndPr>
        <w:rPr>
          <w:rFonts w:hint="default"/>
          <w:lang w:val="en-US"/>
        </w:rPr>
      </w:sdtEndPr>
      <w:sdtContent>
        <w:p>
          <w:pPr>
            <w:spacing w:after="200" w:line="480" w:lineRule="auto"/>
            <w:rPr>
              <w:rFonts w:hint="default"/>
              <w:lang w:val="en-US"/>
            </w:rPr>
          </w:pPr>
          <w:r>
            <w:rPr>
              <w:rFonts w:hint="default"/>
              <w:lang w:val="en-US"/>
            </w:rPr>
            <w:t>The Item class serves to allow a character to equip an item to add its attributes to their own, and to remove an item which reverts the characters’ attributes to normal . As such, items hold the same variables as players.</w:t>
          </w:r>
        </w:p>
        <w:p>
          <w:pPr>
            <w:rPr>
              <w:rFonts w:hint="default"/>
              <w:lang w:val="en-US"/>
            </w:rPr>
          </w:pPr>
        </w:p>
        <w:p>
          <w:pPr>
            <w:spacing w:after="200" w:line="480" w:lineRule="auto"/>
            <w:rPr>
              <w:rFonts w:asciiTheme="majorHAnsi" w:hAnsiTheme="majorHAnsi" w:eastAsiaTheme="majorEastAsia" w:cstheme="majorBidi"/>
              <w:color w:val="568C98" w:themeColor="accent1" w:themeShade="BF"/>
              <w:sz w:val="32"/>
              <w:szCs w:val="32"/>
            </w:rPr>
          </w:pPr>
        </w:p>
      </w:sdtContent>
    </w:sdt>
    <w:p>
      <w:pPr>
        <w:pStyle w:val="4"/>
        <w:spacing w:line="480" w:lineRule="auto"/>
        <w:rPr>
          <w:rFonts w:hint="default"/>
          <w:b/>
          <w:bCs/>
          <w:lang w:val="en-US"/>
        </w:rPr>
      </w:pPr>
      <w:bookmarkStart w:id="6" w:name="_Toc375906835"/>
      <w:bookmarkStart w:id="7" w:name="_Toc375907182"/>
      <w:bookmarkStart w:id="8" w:name="_Toc385510577"/>
      <w:r>
        <w:rPr>
          <w:rFonts w:hint="default"/>
          <w:b/>
          <w:bCs/>
          <w:lang w:val="en-US"/>
        </w:rPr>
        <w:t>Level | Level.cpp</w:t>
      </w:r>
    </w:p>
    <w:p>
      <w:pPr>
        <w:spacing w:line="480" w:lineRule="auto"/>
        <w:rPr>
          <w:rStyle w:val="92"/>
          <w:rFonts w:hint="default"/>
          <w:color w:val="auto"/>
          <w:sz w:val="20"/>
          <w:szCs w:val="20"/>
          <w:lang w:val="en-US"/>
        </w:rPr>
      </w:pPr>
      <w:r>
        <w:rPr>
          <w:rStyle w:val="92"/>
          <w:rFonts w:hint="default"/>
          <w:color w:val="auto"/>
          <w:sz w:val="20"/>
          <w:szCs w:val="20"/>
          <w:lang w:val="en-US"/>
        </w:rPr>
        <w:t>The Level class has a wide variety of responsibilities revolving around map generation, player and enemy movement, display generation, map saving, combat functionality, and vectors to hold level data, enemies, and items. The level class keeps track of the game’s difficulty level as well.</w:t>
      </w:r>
    </w:p>
    <w:p>
      <w:pPr>
        <w:spacing w:line="480" w:lineRule="auto"/>
        <w:rPr>
          <w:rStyle w:val="92"/>
          <w:rFonts w:hint="default"/>
          <w:color w:val="auto"/>
          <w:sz w:val="20"/>
          <w:szCs w:val="20"/>
          <w:lang w:val="en-US"/>
        </w:rPr>
      </w:pPr>
      <w:r>
        <w:rPr>
          <w:rStyle w:val="92"/>
          <w:rFonts w:hint="default"/>
          <w:color w:val="auto"/>
          <w:sz w:val="20"/>
          <w:szCs w:val="20"/>
          <w:lang w:val="en-US"/>
        </w:rPr>
        <w:t>Void load(string fileName, Player &amp;player): The load function generates a level based on the contents of a text file. It then reads the ASCII text file, and processes the map into level data. The level data is then parsed to determine if there are letters or other symbols that need to be initialized as enemies or items and allocated attributes to them based on the letter or symbol. For example:</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lang w:val="en-US"/>
        </w:rPr>
        <w:t>c</w:t>
      </w:r>
      <w:r>
        <w:rPr>
          <w:rFonts w:hint="default" w:ascii="Consolas" w:hAnsi="Consolas" w:eastAsia="Consolas"/>
          <w:color w:val="0000FF"/>
          <w:sz w:val="16"/>
          <w:szCs w:val="16"/>
        </w:rPr>
        <w:t>ase</w:t>
      </w:r>
      <w:r>
        <w:rPr>
          <w:rFonts w:hint="default" w:ascii="Consolas" w:hAnsi="Consolas" w:eastAsia="Consolas"/>
          <w:color w:val="000000"/>
          <w:sz w:val="16"/>
          <w:szCs w:val="16"/>
        </w:rPr>
        <w:t xml:space="preserve"> </w:t>
      </w:r>
      <w:r>
        <w:rPr>
          <w:rFonts w:hint="default" w:ascii="Consolas" w:hAnsi="Consolas" w:eastAsia="Consolas"/>
          <w:color w:val="A31515"/>
          <w:sz w:val="16"/>
          <w:szCs w:val="16"/>
        </w:rPr>
        <w:t>'s'</w:t>
      </w:r>
      <w:r>
        <w:rPr>
          <w:rFonts w:hint="default" w:ascii="Consolas" w:hAnsi="Consolas" w:eastAsia="Consolas"/>
          <w:color w:val="000000"/>
          <w:sz w:val="16"/>
          <w:szCs w:val="16"/>
        </w:rPr>
        <w:t xml:space="preserve">: </w:t>
      </w:r>
      <w:r>
        <w:rPr>
          <w:rFonts w:hint="default" w:ascii="Consolas" w:hAnsi="Consolas" w:eastAsia="Consolas"/>
          <w:color w:val="008000"/>
          <w:sz w:val="16"/>
          <w:szCs w:val="16"/>
        </w:rPr>
        <w:t>// skeleton</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ab/>
      </w:r>
      <w:r>
        <w:rPr>
          <w:rFonts w:hint="default" w:ascii="Consolas" w:hAnsi="Consolas" w:eastAsia="Consolas"/>
          <w:color w:val="000000"/>
          <w:sz w:val="16"/>
          <w:szCs w:val="16"/>
        </w:rPr>
        <w:t>_enemies.push_back(</w:t>
      </w:r>
      <w:r>
        <w:rPr>
          <w:rFonts w:hint="default" w:ascii="Consolas" w:hAnsi="Consolas" w:eastAsia="Consolas"/>
          <w:color w:val="2B91AF"/>
          <w:sz w:val="16"/>
          <w:szCs w:val="16"/>
        </w:rPr>
        <w:t>Enemy</w:t>
      </w:r>
      <w:r>
        <w:rPr>
          <w:rFonts w:hint="default" w:ascii="Consolas" w:hAnsi="Consolas" w:eastAsia="Consolas"/>
          <w:color w:val="000000"/>
          <w:sz w:val="16"/>
          <w:szCs w:val="16"/>
        </w:rPr>
        <w:t>(</w:t>
      </w:r>
      <w:r>
        <w:rPr>
          <w:rFonts w:hint="default" w:ascii="Consolas" w:hAnsi="Consolas" w:eastAsia="Consolas"/>
          <w:color w:val="A31515"/>
          <w:sz w:val="16"/>
          <w:szCs w:val="16"/>
        </w:rPr>
        <w:t>"skeleton"</w:t>
      </w:r>
      <w:r>
        <w:rPr>
          <w:rFonts w:hint="default" w:ascii="Consolas" w:hAnsi="Consolas" w:eastAsia="Consolas"/>
          <w:color w:val="000000"/>
          <w:sz w:val="16"/>
          <w:szCs w:val="16"/>
        </w:rPr>
        <w:t xml:space="preserve">, tile, </w:t>
      </w:r>
      <w:r>
        <w:rPr>
          <w:rFonts w:hint="default" w:ascii="Consolas" w:hAnsi="Consolas" w:eastAsia="Consolas"/>
          <w:color w:val="A31515"/>
          <w:sz w:val="16"/>
          <w:szCs w:val="16"/>
        </w:rPr>
        <w:t>'d'</w:t>
      </w:r>
      <w:r>
        <w:rPr>
          <w:rFonts w:hint="default" w:ascii="Consolas" w:hAnsi="Consolas" w:eastAsia="Consolas"/>
          <w:color w:val="000000"/>
          <w:sz w:val="16"/>
          <w:szCs w:val="16"/>
        </w:rPr>
        <w:t xml:space="preserve">, </w:t>
      </w:r>
      <w:r>
        <w:rPr>
          <w:rFonts w:hint="default" w:ascii="Consolas" w:hAnsi="Consolas" w:eastAsia="Consolas"/>
          <w:color w:val="A31515"/>
          <w:sz w:val="16"/>
          <w:szCs w:val="16"/>
        </w:rPr>
        <w:t>'B'</w:t>
      </w:r>
      <w:r>
        <w:rPr>
          <w:rFonts w:hint="default" w:ascii="Consolas" w:hAnsi="Consolas" w:eastAsia="Consolas"/>
          <w:color w:val="000000"/>
          <w:sz w:val="16"/>
          <w:szCs w:val="16"/>
        </w:rPr>
        <w:t>, 1, 0, 0, 0, 0, 0, 0, 0, 0, 50));</w:t>
      </w:r>
    </w:p>
    <w:p>
      <w:pPr>
        <w:spacing w:line="480" w:lineRule="auto"/>
        <w:ind w:firstLine="720" w:firstLineChars="0"/>
        <w:rPr>
          <w:rFonts w:hint="default" w:ascii="Consolas" w:hAnsi="Consolas" w:eastAsia="Consolas"/>
          <w:color w:val="000000"/>
          <w:sz w:val="16"/>
          <w:szCs w:val="16"/>
          <w:lang w:val="en-US"/>
        </w:rPr>
      </w:pPr>
      <w:r>
        <w:rPr>
          <w:rFonts w:hint="default" w:ascii="Consolas" w:hAnsi="Consolas" w:eastAsia="Consolas"/>
          <w:color w:val="000000"/>
          <w:sz w:val="16"/>
          <w:szCs w:val="16"/>
        </w:rPr>
        <w:t>_enemies.back().setPosition(j, i);</w:t>
      </w:r>
    </w:p>
    <w:p>
      <w:pPr>
        <w:spacing w:line="480" w:lineRule="auto"/>
        <w:rPr>
          <w:rStyle w:val="92"/>
          <w:rFonts w:hint="default"/>
          <w:color w:val="auto"/>
          <w:sz w:val="20"/>
          <w:szCs w:val="20"/>
          <w:lang w:val="en-US"/>
        </w:rPr>
      </w:pPr>
      <w:r>
        <w:rPr>
          <w:rStyle w:val="92"/>
          <w:rFonts w:hint="default"/>
          <w:color w:val="auto"/>
          <w:sz w:val="20"/>
          <w:szCs w:val="20"/>
          <w:lang w:val="en-US"/>
        </w:rPr>
        <w:t>This code adds a skeleton enemy to the enemy vector at the positions of the letters ‘s’ on the map, while this code below adds a sword item to the item vector at the positions of the symbol ‘/’ on the map.</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FF"/>
          <w:sz w:val="16"/>
          <w:szCs w:val="16"/>
        </w:rPr>
        <w:t>case</w:t>
      </w:r>
      <w:r>
        <w:rPr>
          <w:rFonts w:hint="default" w:ascii="Consolas" w:hAnsi="Consolas" w:eastAsia="Consolas"/>
          <w:color w:val="000000"/>
          <w:sz w:val="16"/>
          <w:szCs w:val="16"/>
        </w:rPr>
        <w:t xml:space="preserve"> </w:t>
      </w:r>
      <w:r>
        <w:rPr>
          <w:rFonts w:hint="default" w:ascii="Consolas" w:hAnsi="Consolas" w:eastAsia="Consolas"/>
          <w:color w:val="A31515"/>
          <w:sz w:val="16"/>
          <w:szCs w:val="16"/>
        </w:rPr>
        <w:t>'/'</w:t>
      </w:r>
      <w:r>
        <w:rPr>
          <w:rFonts w:hint="default" w:ascii="Consolas" w:hAnsi="Consolas" w:eastAsia="Consolas"/>
          <w:color w:val="000000"/>
          <w:sz w:val="16"/>
          <w:szCs w:val="16"/>
        </w:rPr>
        <w:t xml:space="preserve">: </w:t>
      </w:r>
      <w:r>
        <w:rPr>
          <w:rFonts w:hint="default" w:ascii="Consolas" w:hAnsi="Consolas" w:eastAsia="Consolas"/>
          <w:color w:val="008000"/>
          <w:sz w:val="16"/>
          <w:szCs w:val="16"/>
        </w:rPr>
        <w:t>// sword</w:t>
      </w:r>
    </w:p>
    <w:p>
      <w:pPr>
        <w:spacing w:beforeLines="0" w:afterLines="0"/>
        <w:jc w:val="left"/>
        <w:rPr>
          <w:rFonts w:hint="default" w:ascii="Consolas" w:hAnsi="Consolas" w:eastAsia="Consolas"/>
          <w:color w:val="000000"/>
          <w:sz w:val="16"/>
          <w:szCs w:val="16"/>
        </w:rPr>
      </w:pPr>
      <w:r>
        <w:rPr>
          <w:rFonts w:hint="default" w:ascii="Consolas" w:hAnsi="Consolas" w:eastAsia="Consolas"/>
          <w:color w:val="000000"/>
          <w:sz w:val="16"/>
          <w:szCs w:val="16"/>
        </w:rPr>
        <w:t>_items.push_back(</w:t>
      </w:r>
      <w:r>
        <w:rPr>
          <w:rFonts w:hint="default" w:ascii="Consolas" w:hAnsi="Consolas" w:eastAsia="Consolas"/>
          <w:color w:val="2B91AF"/>
          <w:sz w:val="16"/>
          <w:szCs w:val="16"/>
        </w:rPr>
        <w:t>Item</w:t>
      </w:r>
      <w:r>
        <w:rPr>
          <w:rFonts w:hint="default" w:ascii="Consolas" w:hAnsi="Consolas" w:eastAsia="Consolas"/>
          <w:color w:val="000000"/>
          <w:sz w:val="16"/>
          <w:szCs w:val="16"/>
        </w:rPr>
        <w:t>(</w:t>
      </w:r>
      <w:r>
        <w:rPr>
          <w:rFonts w:hint="default" w:ascii="Consolas" w:hAnsi="Consolas" w:eastAsia="Consolas"/>
          <w:color w:val="A31515"/>
          <w:sz w:val="16"/>
          <w:szCs w:val="16"/>
        </w:rPr>
        <w:t>"long sword"</w:t>
      </w:r>
      <w:r>
        <w:rPr>
          <w:rFonts w:hint="default" w:ascii="Consolas" w:hAnsi="Consolas" w:eastAsia="Consolas"/>
          <w:color w:val="000000"/>
          <w:sz w:val="16"/>
          <w:szCs w:val="16"/>
        </w:rPr>
        <w:t xml:space="preserve">, tile, 5, 0, 0, 0, 0, 0, 0, 0, 0, 0, 0, 0, 0, 0, 0, 0, 0, 0, 8, 1, </w:t>
      </w:r>
      <w:r>
        <w:rPr>
          <w:rFonts w:hint="default" w:ascii="Consolas" w:hAnsi="Consolas" w:eastAsia="Consolas"/>
          <w:color w:val="A31515"/>
          <w:sz w:val="16"/>
          <w:szCs w:val="16"/>
        </w:rPr>
        <w:t>'S'</w:t>
      </w:r>
      <w:r>
        <w:rPr>
          <w:rFonts w:hint="default" w:ascii="Consolas" w:hAnsi="Consolas" w:eastAsia="Consolas"/>
          <w:color w:val="000000"/>
          <w:sz w:val="16"/>
          <w:szCs w:val="16"/>
        </w:rPr>
        <w:t>));</w:t>
      </w:r>
    </w:p>
    <w:p>
      <w:pPr>
        <w:spacing w:line="480" w:lineRule="auto"/>
        <w:rPr>
          <w:rStyle w:val="92"/>
          <w:rFonts w:hint="default"/>
          <w:color w:val="auto"/>
          <w:sz w:val="16"/>
          <w:szCs w:val="16"/>
          <w:lang w:val="en-US"/>
        </w:rPr>
      </w:pPr>
      <w:r>
        <w:rPr>
          <w:rFonts w:hint="default" w:ascii="Consolas" w:hAnsi="Consolas" w:eastAsia="Consolas"/>
          <w:color w:val="000000"/>
          <w:sz w:val="16"/>
          <w:szCs w:val="16"/>
        </w:rPr>
        <w:t>_items.back().setPosition(j, i);</w:t>
      </w:r>
    </w:p>
    <w:p>
      <w:pPr>
        <w:spacing w:line="480" w:lineRule="auto"/>
        <w:rPr>
          <w:rStyle w:val="92"/>
          <w:rFonts w:hint="default"/>
          <w:color w:val="auto"/>
          <w:sz w:val="20"/>
          <w:szCs w:val="20"/>
          <w:lang w:val="en-US"/>
        </w:rPr>
      </w:pPr>
      <w:r>
        <w:rPr>
          <w:rStyle w:val="92"/>
          <w:rFonts w:hint="default"/>
          <w:color w:val="auto"/>
          <w:sz w:val="20"/>
          <w:szCs w:val="20"/>
          <w:lang w:val="en-US"/>
        </w:rPr>
        <w:t>Void print(): This function prints the level residing in level data onto the terminal.</w:t>
      </w:r>
    </w:p>
    <w:p>
      <w:pPr>
        <w:spacing w:line="480" w:lineRule="auto"/>
        <w:rPr>
          <w:rStyle w:val="92"/>
          <w:rFonts w:hint="default"/>
          <w:color w:val="auto"/>
          <w:sz w:val="20"/>
          <w:szCs w:val="20"/>
          <w:lang w:val="en-US"/>
        </w:rPr>
      </w:pPr>
      <w:r>
        <w:rPr>
          <w:rStyle w:val="92"/>
          <w:rFonts w:hint="default"/>
          <w:color w:val="auto"/>
          <w:sz w:val="20"/>
          <w:szCs w:val="20"/>
          <w:lang w:val="en-US"/>
        </w:rPr>
        <w:t>Void movePlayer(char input, Player &amp;player): This function processes the movement input from the Game System (w/a/s/d) and repositions the player and the ‘@’ symbol on the map accordingly. If the player typed ‘g’, the player and map will be saved.</w:t>
      </w:r>
    </w:p>
    <w:p>
      <w:pPr>
        <w:spacing w:line="480" w:lineRule="auto"/>
        <w:rPr>
          <w:rStyle w:val="92"/>
          <w:rFonts w:hint="default"/>
          <w:color w:val="auto"/>
          <w:sz w:val="20"/>
          <w:szCs w:val="20"/>
          <w:lang w:val="en-US"/>
        </w:rPr>
      </w:pPr>
      <w:r>
        <w:rPr>
          <w:rStyle w:val="92"/>
          <w:rFonts w:hint="default"/>
          <w:color w:val="auto"/>
          <w:sz w:val="20"/>
          <w:szCs w:val="20"/>
          <w:lang w:val="en-US"/>
        </w:rPr>
        <w:t>Void updateEnemies(Player &amp;player): Enemies are moved in cardinal directions by this function based on the relative location to the player to them.</w:t>
      </w:r>
    </w:p>
    <w:p>
      <w:pPr>
        <w:spacing w:line="480" w:lineRule="auto"/>
        <w:rPr>
          <w:rStyle w:val="92"/>
          <w:rFonts w:hint="default"/>
          <w:color w:val="auto"/>
          <w:sz w:val="20"/>
          <w:szCs w:val="20"/>
          <w:lang w:val="en-US"/>
        </w:rPr>
      </w:pPr>
      <w:r>
        <w:rPr>
          <w:rStyle w:val="92"/>
          <w:rFonts w:hint="default"/>
          <w:color w:val="auto"/>
          <w:sz w:val="20"/>
          <w:szCs w:val="20"/>
          <w:lang w:val="en-US"/>
        </w:rPr>
        <w:t>Char getTile( int x, int y): This returns the character on the coordinates entered. There is a set function for this as well.</w:t>
      </w:r>
    </w:p>
    <w:p>
      <w:pPr>
        <w:spacing w:line="480" w:lineRule="auto"/>
        <w:rPr>
          <w:rStyle w:val="92"/>
          <w:rFonts w:hint="default"/>
          <w:color w:val="auto"/>
          <w:sz w:val="20"/>
          <w:szCs w:val="20"/>
          <w:lang w:val="en-US"/>
        </w:rPr>
      </w:pPr>
      <w:r>
        <w:rPr>
          <w:rStyle w:val="92"/>
          <w:rFonts w:hint="default"/>
          <w:color w:val="auto"/>
          <w:sz w:val="20"/>
          <w:szCs w:val="20"/>
          <w:lang w:val="en-US"/>
        </w:rPr>
        <w:t>Int getLevel(); This function returns the dungeon level, which is used to track the difficulty level of the dungeon maps generated based on the level of the player/character. There is a set function to match.</w:t>
      </w:r>
    </w:p>
    <w:p>
      <w:pPr>
        <w:spacing w:line="480" w:lineRule="auto"/>
        <w:rPr>
          <w:rStyle w:val="92"/>
          <w:rFonts w:hint="default"/>
          <w:color w:val="auto"/>
          <w:sz w:val="20"/>
          <w:szCs w:val="20"/>
          <w:lang w:val="en-US"/>
        </w:rPr>
      </w:pPr>
      <w:r>
        <w:rPr>
          <w:rStyle w:val="92"/>
          <w:rFonts w:hint="default"/>
          <w:color w:val="auto"/>
          <w:sz w:val="20"/>
          <w:szCs w:val="20"/>
          <w:lang w:val="en-US"/>
        </w:rPr>
        <w:t>Void mapGen(): The mapGen function creates a map with random floor and wall distributions, and places the character, a stairway leading up, and a stairway leading down on the map. This function also randomly places enemies on the map based on the depth, or number of floors below the first level the player is. Then, the map is written to map.txt.</w:t>
      </w:r>
    </w:p>
    <w:p>
      <w:pPr>
        <w:spacing w:line="480" w:lineRule="auto"/>
        <w:rPr>
          <w:rStyle w:val="92"/>
          <w:rFonts w:hint="default"/>
          <w:color w:val="auto"/>
          <w:sz w:val="20"/>
          <w:szCs w:val="20"/>
          <w:lang w:val="en-US"/>
        </w:rPr>
      </w:pPr>
      <w:r>
        <w:rPr>
          <w:rStyle w:val="92"/>
          <w:rFonts w:hint="default"/>
          <w:color w:val="auto"/>
          <w:sz w:val="20"/>
          <w:szCs w:val="20"/>
          <w:lang w:val="en-US"/>
        </w:rPr>
        <w:t>Void saveMap(): This writes the current map.txt to saveMap.txt, which is used to restore the saved games of players.</w:t>
      </w:r>
    </w:p>
    <w:p>
      <w:pPr>
        <w:spacing w:line="480" w:lineRule="auto"/>
        <w:rPr>
          <w:rStyle w:val="92"/>
          <w:rFonts w:hint="default"/>
          <w:color w:val="auto"/>
          <w:sz w:val="20"/>
          <w:szCs w:val="20"/>
          <w:lang w:val="en-US"/>
        </w:rPr>
      </w:pPr>
      <w:r>
        <w:rPr>
          <w:rStyle w:val="92"/>
          <w:rFonts w:hint="default"/>
          <w:color w:val="auto"/>
          <w:sz w:val="20"/>
          <w:szCs w:val="20"/>
          <w:lang w:val="en-US"/>
        </w:rPr>
        <w:t>Void processPlayerMove(Player &amp;player, int targetX, int targetY): This function is used to determine what happens when a player tries to move into a particular (x,y) coordinate. If that tile is ‘#’, nothing happens because the player is bumping into a wall. If that tile is ‘.’, it swaps location with the player and the @ symbol on the map. Other functionality resides here for going up and down stairs, which calls the mapGen function and then loads a new map.</w:t>
      </w:r>
    </w:p>
    <w:p>
      <w:pPr>
        <w:spacing w:line="480" w:lineRule="auto"/>
        <w:rPr>
          <w:rStyle w:val="92"/>
          <w:rFonts w:hint="default"/>
          <w:color w:val="auto"/>
          <w:sz w:val="20"/>
          <w:szCs w:val="20"/>
          <w:lang w:val="en-US"/>
        </w:rPr>
      </w:pPr>
      <w:r>
        <w:rPr>
          <w:rStyle w:val="92"/>
          <w:rFonts w:hint="default"/>
          <w:color w:val="auto"/>
          <w:sz w:val="20"/>
          <w:szCs w:val="20"/>
          <w:lang w:val="en-US"/>
        </w:rPr>
        <w:t>Void processEnemyMove(Player &amp;player, int enemyIndex, int targetX, int targetY): This function processes enemy movement in a manner not unlike the player’s function.</w:t>
      </w:r>
    </w:p>
    <w:p>
      <w:pPr>
        <w:spacing w:line="480" w:lineRule="auto"/>
        <w:rPr>
          <w:rStyle w:val="92"/>
          <w:rFonts w:hint="default"/>
          <w:color w:val="auto"/>
          <w:sz w:val="20"/>
          <w:szCs w:val="20"/>
          <w:lang w:val="en-US"/>
        </w:rPr>
      </w:pPr>
      <w:r>
        <w:rPr>
          <w:rStyle w:val="92"/>
          <w:rFonts w:hint="default"/>
          <w:color w:val="auto"/>
          <w:sz w:val="20"/>
          <w:szCs w:val="20"/>
          <w:lang w:val="en-US"/>
        </w:rPr>
        <w:t>Void battleMonster(Player &amp;player, int targetX, int targetY): Combat between a player and an adversary is performed by calling this function. The attack and damage rolls of the player are accessed and processed to generate a simulated attack based on the player’s attributes. If the target is successfully hit, damage is applied to that enemy, and if that enemy dies, the player receives experience points based on the monster’s level. which invokes the enemy Int takeDamage(int attack, int damage, char dmgType) funtion which returns the experience value of the enemy if the enemy dies, which then calls the player add_Exp(int experience, char playerType) function to add that amount of experience to the character and increase their attributes differently depending on their criminal profession.</w:t>
      </w:r>
    </w:p>
    <w:p>
      <w:pPr>
        <w:spacing w:line="480" w:lineRule="auto"/>
        <w:rPr>
          <w:rStyle w:val="92"/>
          <w:rFonts w:hint="default"/>
          <w:color w:val="auto"/>
          <w:sz w:val="20"/>
          <w:szCs w:val="20"/>
          <w:lang w:val="en-US"/>
        </w:rPr>
      </w:pPr>
      <w:r>
        <w:rPr>
          <w:rStyle w:val="92"/>
          <w:rFonts w:hint="default"/>
          <w:color w:val="auto"/>
          <w:sz w:val="20"/>
          <w:szCs w:val="20"/>
          <w:lang w:val="en-US"/>
        </w:rPr>
        <w:t>Void monsterAttack(Player &amp;player, int targetX, int target Y): In order for combat to work, there must be a function that executes a monster attack if a monster tries to move into the player’s square. The enemy’s attack is calculated based on its level, type and attributes, and if the player’s HP total is reduced to 0, a grisly message is displayed and the game ends.</w:t>
      </w:r>
    </w:p>
    <w:p>
      <w:pPr>
        <w:spacing w:line="480" w:lineRule="auto"/>
        <w:rPr>
          <w:rStyle w:val="92"/>
          <w:rFonts w:hint="default"/>
          <w:color w:val="auto"/>
          <w:sz w:val="20"/>
          <w:szCs w:val="20"/>
          <w:lang w:val="en-US"/>
        </w:rPr>
      </w:pPr>
    </w:p>
    <w:p>
      <w:pPr>
        <w:spacing w:line="480" w:lineRule="auto"/>
        <w:rPr>
          <w:rStyle w:val="92"/>
          <w:rFonts w:hint="default"/>
          <w:color w:val="auto"/>
          <w:sz w:val="20"/>
          <w:szCs w:val="20"/>
          <w:lang w:val="en-US"/>
        </w:rPr>
      </w:pPr>
    </w:p>
    <w:p>
      <w:pPr>
        <w:spacing w:line="480" w:lineRule="auto"/>
        <w:rPr>
          <w:rStyle w:val="92"/>
        </w:rPr>
      </w:pPr>
      <w:r>
        <w:rPr>
          <w:rStyle w:val="92"/>
        </w:rPr>
        <w:t>Program Start and End Flow</w:t>
      </w:r>
      <w:bookmarkEnd w:id="6"/>
      <w:bookmarkEnd w:id="7"/>
      <w:bookmarkEnd w:id="8"/>
      <w:r>
        <w:rPr>
          <w:rStyle w:val="92"/>
        </w:rPr>
        <w:fldChar w:fldCharType="begin"/>
      </w:r>
      <w:r>
        <w:instrText xml:space="preserve"> XE "</w:instrText>
      </w:r>
      <w:r>
        <w:rPr>
          <w:rStyle w:val="92"/>
        </w:rPr>
        <w:instrText xml:space="preserve">Program Start and End Flow</w:instrText>
      </w:r>
      <w:r>
        <w:instrText xml:space="preserve">" </w:instrText>
      </w:r>
      <w:r>
        <w:rPr>
          <w:rStyle w:val="92"/>
        </w:rPr>
        <w:fldChar w:fldCharType="end"/>
      </w:r>
    </w:p>
    <w:p>
      <w:pPr>
        <w:spacing w:line="480" w:lineRule="auto"/>
        <w:rPr>
          <w:rFonts w:hint="default"/>
          <w:lang w:val="en-US"/>
        </w:rPr>
      </w:pPr>
      <w:r>
        <w:rPr>
          <w:rFonts w:hint="default"/>
          <w:lang w:val="en-US"/>
        </w:rPr>
        <w:t>The program flow begins with a series of player generation choices. Then, once the player and map have been generated or loaded from the saved game, the player can move about the map. At this point the player battles enemies explores to gain powers relative to their character class or criminal profession, until they are eventually vanquished. The challenge lies in seeing how many floors below the surface the player can descend to before that happens. This is a diagram explaining the general flow of the program:</w:t>
      </w:r>
    </w:p>
    <w:p>
      <w:pPr>
        <w:spacing w:line="480" w:lineRule="auto"/>
        <w:rPr>
          <w:rFonts w:hint="default"/>
          <w:lang w:val="en-US"/>
        </w:rPr>
      </w:pPr>
      <w:r>
        <w:rPr>
          <w:rFonts w:hint="default"/>
          <w:lang w:val="en-US"/>
        </w:rPr>
        <w:drawing>
          <wp:inline distT="0" distB="0" distL="114300" distR="114300">
            <wp:extent cx="3415665" cy="5613400"/>
            <wp:effectExtent l="0" t="0" r="13335" b="10160"/>
            <wp:docPr id="18" name="Picture 18"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 Diagram (1)"/>
                    <pic:cNvPicPr>
                      <a:picLocks noChangeAspect="1"/>
                    </pic:cNvPicPr>
                  </pic:nvPicPr>
                  <pic:blipFill>
                    <a:blip r:embed="rId22"/>
                    <a:stretch>
                      <a:fillRect/>
                    </a:stretch>
                  </pic:blipFill>
                  <pic:spPr>
                    <a:xfrm>
                      <a:off x="0" y="0"/>
                      <a:ext cx="3415665" cy="5613400"/>
                    </a:xfrm>
                    <a:prstGeom prst="rect">
                      <a:avLst/>
                    </a:prstGeom>
                  </pic:spPr>
                </pic:pic>
              </a:graphicData>
            </a:graphic>
          </wp:inline>
        </w:drawing>
      </w:r>
    </w:p>
    <w:p>
      <w:pPr>
        <w:spacing w:line="480" w:lineRule="auto"/>
        <w:rPr>
          <w:rStyle w:val="92"/>
          <w:rFonts w:hint="default"/>
          <w:lang w:val="en-US"/>
        </w:rPr>
      </w:pPr>
      <w:r>
        <w:rPr>
          <w:rStyle w:val="92"/>
          <w:rFonts w:hint="default"/>
          <w:lang w:val="en-US"/>
        </w:rPr>
        <w:t>Summary</w:t>
      </w:r>
    </w:p>
    <w:p>
      <w:pPr>
        <w:spacing w:line="480" w:lineRule="auto"/>
        <w:rPr>
          <w:rStyle w:val="92"/>
          <w:rFonts w:hint="default"/>
          <w:lang w:val="en-US"/>
        </w:rPr>
      </w:pPr>
      <w:r>
        <w:rPr>
          <w:rFonts w:hint="default"/>
          <w:lang w:val="en-US"/>
        </w:rPr>
        <w:t>The player, an escaping inmate, must fight there way out of prison and into a dungeon filled with horrors below. There they face varied enemies and learn to slay or avoid them in order to advance further into the deep. The only thing standing between escape and defeat are the choices they make.</w:t>
      </w:r>
    </w:p>
    <w:p>
      <w:pPr>
        <w:spacing w:line="480" w:lineRule="auto"/>
        <w:rPr>
          <w:rFonts w:hint="default"/>
          <w:lang w:val="en-US"/>
        </w:rPr>
      </w:pPr>
      <w:r>
        <w:rPr>
          <w:rFonts w:hint="default"/>
          <w:lang w:val="en-US"/>
        </w:rPr>
        <w:t>Rogue Descent: The Last Hack is a system is designed to create a playable game environment, save and load data, and leave room for further expansion and updates</w:t>
      </w:r>
      <w:r>
        <w:t>.</w:t>
      </w:r>
      <w:r>
        <w:rPr>
          <w:rFonts w:hint="default"/>
          <w:lang w:val="en-US"/>
        </w:rPr>
        <w:t xml:space="preserve"> The system includes classes for the Player, for Enemies, Levels, Items, and the Game System. These classes and their functions are integrated into the game system to create an organized and dynamic  gameplay experience depending on both random luck and player skills. </w:t>
      </w:r>
    </w:p>
    <w:p>
      <w:pPr>
        <w:pStyle w:val="13"/>
        <w:spacing w:line="480" w:lineRule="auto"/>
        <w:rPr>
          <w:rFonts w:ascii="Times" w:hAnsi="Times" w:eastAsia="Times New Roman" w:cs="Times New Roman"/>
        </w:rPr>
      </w:pPr>
    </w:p>
    <w:p>
      <w:pPr>
        <w:spacing w:line="480" w:lineRule="auto"/>
        <w:rPr>
          <w:rFonts w:ascii="Times" w:hAnsi="Times" w:eastAsia="Times New Roman" w:cs="Times New Roman"/>
        </w:rPr>
      </w:pPr>
      <w:r>
        <w:rPr>
          <w:rFonts w:ascii="Times" w:hAnsi="Times" w:eastAsia="Times New Roman" w:cs="Times New Roman"/>
        </w:rPr>
        <w:br w:type="page"/>
      </w:r>
    </w:p>
    <w:p>
      <w:pPr>
        <w:pStyle w:val="2"/>
        <w:spacing w:line="480" w:lineRule="auto"/>
        <w:rPr>
          <w:rStyle w:val="92"/>
        </w:rPr>
      </w:pPr>
      <w:bookmarkStart w:id="9" w:name="_Toc324174854"/>
      <w:bookmarkStart w:id="10" w:name="_Toc324175301"/>
      <w:bookmarkStart w:id="11" w:name="_Toc375906846"/>
      <w:bookmarkStart w:id="12" w:name="_Toc375907193"/>
      <w:bookmarkStart w:id="13" w:name="Build_And_Release_Process"/>
      <w:bookmarkStart w:id="14" w:name="_Toc385510581"/>
      <w:r>
        <w:t>APPENDIX B (BUILD AND RELEASE PROCESS</w:t>
      </w:r>
      <w:bookmarkEnd w:id="9"/>
      <w:bookmarkEnd w:id="10"/>
      <w:r>
        <w:rPr>
          <w:caps/>
        </w:rPr>
        <w:fldChar w:fldCharType="begin"/>
      </w:r>
      <w:r>
        <w:instrText xml:space="preserve"> XE "</w:instrText>
      </w:r>
      <w:r>
        <w:rPr>
          <w:rStyle w:val="92"/>
        </w:rPr>
        <w:instrText xml:space="preserve">BUILD AND RELEASE PROCESS</w:instrText>
      </w:r>
      <w:r>
        <w:instrText xml:space="preserve">" </w:instrText>
      </w:r>
      <w:r>
        <w:rPr>
          <w:rStyle w:val="92"/>
        </w:rPr>
        <w:fldChar w:fldCharType="end"/>
      </w:r>
      <w:r>
        <w:t>)</w:t>
      </w:r>
      <w:bookmarkEnd w:id="11"/>
      <w:bookmarkEnd w:id="12"/>
      <w:bookmarkEnd w:id="13"/>
      <w:bookmarkEnd w:id="14"/>
    </w:p>
    <w:p>
      <w:pPr>
        <w:spacing w:after="0" w:line="480" w:lineRule="auto"/>
        <w:rPr>
          <w:rFonts w:ascii="Arial" w:hAnsi="Arial" w:cs="Arial"/>
        </w:rPr>
      </w:pPr>
    </w:p>
    <w:p>
      <w:pPr>
        <w:spacing w:after="0" w:line="480" w:lineRule="auto"/>
        <w:rPr>
          <w:rFonts w:hint="default" w:ascii="Arial" w:hAnsi="Arial" w:cs="Arial"/>
          <w:lang w:val="en-US"/>
        </w:rPr>
      </w:pPr>
      <w:r>
        <w:rPr>
          <w:rFonts w:hint="default" w:ascii="Arial" w:hAnsi="Arial" w:cs="Arial"/>
          <w:lang w:val="en-US"/>
        </w:rPr>
        <w:t>This build is a basic version of the game system that will be improved as time goes on. Periodically, the GitHub repository for this system will be updated. To update to a newer version of the game, simply download the most recently uploaded version of the RDLH_Final.exe.</w:t>
      </w:r>
      <w:bookmarkStart w:id="21" w:name="_GoBack"/>
      <w:bookmarkEnd w:id="21"/>
    </w:p>
    <w:p>
      <w:pPr>
        <w:spacing w:after="0" w:line="480" w:lineRule="auto"/>
        <w:rPr>
          <w:rFonts w:ascii="Arial" w:hAnsi="Arial" w:cs="Arial"/>
        </w:rPr>
      </w:pPr>
    </w:p>
    <w:p>
      <w:pPr>
        <w:spacing w:line="480" w:lineRule="auto"/>
        <w:rPr>
          <w:rFonts w:ascii="Times" w:hAnsi="Times" w:eastAsia="Times New Roman" w:cs="Times New Roman"/>
        </w:rPr>
      </w:pPr>
      <w:r>
        <w:rPr>
          <w:rFonts w:ascii="Times" w:hAnsi="Times" w:eastAsia="Times New Roman" w:cs="Times New Roman"/>
        </w:rPr>
        <w:br w:type="page"/>
      </w:r>
    </w:p>
    <w:p>
      <w:pPr>
        <w:pStyle w:val="2"/>
        <w:spacing w:line="480" w:lineRule="auto"/>
      </w:pPr>
      <w:bookmarkStart w:id="15" w:name="_Toc324174886"/>
      <w:bookmarkStart w:id="16" w:name="_Toc324175339"/>
      <w:bookmarkStart w:id="17" w:name="_Toc375906847"/>
      <w:bookmarkStart w:id="18" w:name="_Toc375907194"/>
      <w:bookmarkStart w:id="19" w:name="_Toc385510582"/>
      <w:bookmarkStart w:id="20" w:name="Client_Installation_Instructions"/>
      <w:r>
        <w:t>APPENDIX C (CLIENT INSTALLATION INSTRUCTIONS</w:t>
      </w:r>
      <w:r>
        <w:rPr>
          <w:caps/>
        </w:rPr>
        <w:fldChar w:fldCharType="begin"/>
      </w:r>
      <w:r>
        <w:instrText xml:space="preserve"> XE "</w:instrText>
      </w:r>
      <w:r>
        <w:rPr>
          <w:rStyle w:val="92"/>
        </w:rPr>
        <w:instrText xml:space="preserve">CLIENT INSTALLATION INSTRUCTIONS</w:instrText>
      </w:r>
      <w:r>
        <w:instrText xml:space="preserve">" </w:instrText>
      </w:r>
      <w:r>
        <w:rPr>
          <w:rStyle w:val="92"/>
        </w:rPr>
        <w:fldChar w:fldCharType="end"/>
      </w:r>
      <w:r>
        <w:t>)</w:t>
      </w:r>
      <w:bookmarkEnd w:id="15"/>
      <w:bookmarkEnd w:id="16"/>
      <w:bookmarkEnd w:id="17"/>
      <w:bookmarkEnd w:id="18"/>
      <w:bookmarkEnd w:id="19"/>
    </w:p>
    <w:p>
      <w:pPr>
        <w:spacing w:line="480" w:lineRule="auto"/>
      </w:pPr>
    </w:p>
    <w:bookmarkEnd w:id="20"/>
    <w:p>
      <w:pPr>
        <w:spacing w:after="0" w:line="480" w:lineRule="auto"/>
        <w:rPr>
          <w:rFonts w:hint="default" w:ascii="Arial" w:hAnsi="Arial" w:cs="Arial"/>
          <w:lang w:val="en-US"/>
        </w:rPr>
      </w:pPr>
      <w:r>
        <w:rPr>
          <w:rFonts w:hint="default" w:ascii="Arial" w:hAnsi="Arial" w:cs="Arial"/>
          <w:lang w:val="en-US"/>
        </w:rPr>
        <w:t>To run the game, make sure you download the Level1.txt text file and place it in the same folder as RDLH_Final.exe. Players have the option to modify their map text files manually to create a custom game experience. If a player decides to do this, it is recommended to save a copy of Level1.txt elsewhere as a backup.</w:t>
      </w:r>
    </w:p>
    <w:p>
      <w:pPr>
        <w:spacing w:line="480" w:lineRule="auto"/>
        <w:rPr>
          <w:rFonts w:ascii="Arial" w:hAnsi="Arial" w:cs="Arial"/>
        </w:rPr>
      </w:pPr>
      <w:r>
        <w:rPr>
          <w:rFonts w:ascii="Arial" w:hAnsi="Arial" w:cs="Arial"/>
        </w:rPr>
        <w:br w:type="page"/>
      </w:r>
    </w:p>
    <w:p>
      <w:pPr>
        <w:pStyle w:val="2"/>
        <w:spacing w:line="480" w:lineRule="auto"/>
      </w:pPr>
      <w:r>
        <w:t>APPENDIX D (DEVELOPER SETUP INSTRUCTIONS</w:t>
      </w:r>
      <w:r>
        <w:rPr>
          <w:caps/>
        </w:rPr>
        <w:fldChar w:fldCharType="begin"/>
      </w:r>
      <w:r>
        <w:instrText xml:space="preserve"> XE "</w:instrText>
      </w:r>
      <w:r>
        <w:rPr>
          <w:rStyle w:val="92"/>
        </w:rPr>
        <w:instrText xml:space="preserve">CLIENT INSTALLATION INSTRUCTIONS</w:instrText>
      </w:r>
      <w:r>
        <w:instrText xml:space="preserve">" </w:instrText>
      </w:r>
      <w:r>
        <w:rPr>
          <w:rStyle w:val="92"/>
        </w:rPr>
        <w:fldChar w:fldCharType="end"/>
      </w:r>
      <w:r>
        <w:t>)</w:t>
      </w:r>
    </w:p>
    <w:p>
      <w:pPr>
        <w:spacing w:line="480" w:lineRule="auto"/>
      </w:pPr>
    </w:p>
    <w:p>
      <w:pPr>
        <w:spacing w:line="480" w:lineRule="auto"/>
        <w:rPr>
          <w:rFonts w:hint="default" w:ascii="Arial" w:hAnsi="Arial" w:cs="Arial"/>
          <w:lang w:val="en-US"/>
        </w:rPr>
      </w:pPr>
      <w:r>
        <w:rPr>
          <w:rFonts w:hint="default" w:ascii="Arial" w:hAnsi="Arial" w:cs="Arial"/>
          <w:lang w:val="en-US"/>
        </w:rPr>
        <w:t>This code was generated using Microsoft Visual Studio 2017. To modify the source files, simply copy the project folder into the project directory of a machine running the appropriate version of Visual Studio. No additional requirements exist for development or debugging.</w:t>
      </w:r>
    </w:p>
    <w:sectPr>
      <w:headerReference r:id="rId5" w:type="first"/>
      <w:footerReference r:id="rId8" w:type="first"/>
      <w:headerReference r:id="rId3" w:type="default"/>
      <w:footerReference r:id="rId6" w:type="default"/>
      <w:headerReference r:id="rId4" w:type="even"/>
      <w:footerReference r:id="rId7" w:type="even"/>
      <w:pgSz w:w="12240" w:h="15840"/>
      <w:pgMar w:top="1080" w:right="1080" w:bottom="108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entury Schoolbook">
    <w:altName w:val="Century"/>
    <w:panose1 w:val="02040604050505020304"/>
    <w:charset w:val="00"/>
    <w:family w:val="roman"/>
    <w:pitch w:val="default"/>
    <w:sig w:usb0="00000000" w:usb1="00000000" w:usb2="00000000" w:usb3="00000000" w:csb0="0000009F" w:csb1="00000000"/>
  </w:font>
  <w:font w:name="MS PMincho">
    <w:panose1 w:val="02020600040205080304"/>
    <w:charset w:val="80"/>
    <w:family w:val="auto"/>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Tw Cen MT">
    <w:altName w:val="Segoe Print"/>
    <w:panose1 w:val="020B0602020104020603"/>
    <w:charset w:val="00"/>
    <w:family w:val="swiss"/>
    <w:pitch w:val="default"/>
    <w:sig w:usb0="00000000" w:usb1="00000000" w:usb2="00000000" w:usb3="00000000" w:csb0="00000003" w:csb1="00000000"/>
  </w:font>
  <w:font w:name="Times">
    <w:altName w:val="Times New Roman"/>
    <w:panose1 w:val="02020603050405020304"/>
    <w:charset w:val="00"/>
    <w:family w:val="roman"/>
    <w:pitch w:val="default"/>
    <w:sig w:usb0="00000000" w:usb1="00000000" w:usb2="00000009" w:usb3="00000000" w:csb0="000001FF" w:csb1="00000000"/>
  </w:font>
  <w:font w:name="Century">
    <w:panose1 w:val="0204060405050502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0"/>
      <w:tblW w:w="10080" w:type="dxa"/>
      <w:tblInd w:w="-90" w:type="dxa"/>
      <w:tblLayout w:type="fixed"/>
      <w:tblCellMar>
        <w:top w:w="0" w:type="dxa"/>
        <w:left w:w="108" w:type="dxa"/>
        <w:bottom w:w="0" w:type="dxa"/>
        <w:right w:w="108" w:type="dxa"/>
      </w:tblCellMar>
    </w:tblPr>
    <w:tblGrid>
      <w:gridCol w:w="9090"/>
      <w:gridCol w:w="990"/>
    </w:tblGrid>
    <w:tr>
      <w:tblPrEx>
        <w:tblLayout w:type="fixed"/>
        <w:tblCellMar>
          <w:top w:w="0" w:type="dxa"/>
          <w:left w:w="108" w:type="dxa"/>
          <w:bottom w:w="0" w:type="dxa"/>
          <w:right w:w="108" w:type="dxa"/>
        </w:tblCellMar>
      </w:tblPrEx>
      <w:sdt>
        <w:sdtPr>
          <w:id w:val="6002733"/>
          <w:placeholder>
            <w:docPart w:val="999855AA1E5DAA43BF9BA664F4FA8481"/>
          </w:placeholder>
        </w:sdtPr>
        <w:sdtContent>
          <w:tc>
            <w:tcPr>
              <w:tcW w:w="9090" w:type="dxa"/>
            </w:tcPr>
            <w:p>
              <w:pPr>
                <w:pStyle w:val="32"/>
                <w:spacing w:after="0" w:line="240" w:lineRule="auto"/>
                <w:jc w:val="left"/>
              </w:pPr>
              <w:r>
                <w:t>Project Documentation - SDEV-435 Applied Software Practice I</w:t>
              </w:r>
            </w:p>
          </w:tc>
        </w:sdtContent>
      </w:sdt>
      <w:tc>
        <w:tcPr>
          <w:tcW w:w="990" w:type="dxa"/>
        </w:tcPr>
        <w:p>
          <w:pPr>
            <w:pStyle w:val="32"/>
            <w:spacing w:after="0" w:line="240" w:lineRule="auto"/>
          </w:pPr>
          <w:r>
            <w:fldChar w:fldCharType="begin"/>
          </w:r>
          <w:r>
            <w:instrText xml:space="preserve"> page </w:instrText>
          </w:r>
          <w:r>
            <w:fldChar w:fldCharType="separate"/>
          </w:r>
          <w:r>
            <w:t>2</w:t>
          </w:r>
          <w:r>
            <w:fldChar w:fldCharType="end"/>
          </w:r>
        </w:p>
      </w:tc>
    </w:tr>
  </w:tbl>
  <w:p>
    <w:pPr>
      <w:pStyle w:val="32"/>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0"/>
      <w:lvlText w:val=""/>
      <w:lvlJc w:val="left"/>
      <w:pPr>
        <w:tabs>
          <w:tab w:val="left"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172A27"/>
    <w:rsid w:val="000006E5"/>
    <w:rsid w:val="00181DD1"/>
    <w:rsid w:val="00186356"/>
    <w:rsid w:val="001A3327"/>
    <w:rsid w:val="001E3FD3"/>
    <w:rsid w:val="00271A20"/>
    <w:rsid w:val="002908E6"/>
    <w:rsid w:val="002A0126"/>
    <w:rsid w:val="002D0189"/>
    <w:rsid w:val="003666F6"/>
    <w:rsid w:val="003923E6"/>
    <w:rsid w:val="003E396C"/>
    <w:rsid w:val="004639C5"/>
    <w:rsid w:val="004E762D"/>
    <w:rsid w:val="004F0631"/>
    <w:rsid w:val="00630885"/>
    <w:rsid w:val="006C78C0"/>
    <w:rsid w:val="006E4AAC"/>
    <w:rsid w:val="006E7854"/>
    <w:rsid w:val="007A3C1E"/>
    <w:rsid w:val="007E5A41"/>
    <w:rsid w:val="007E5B31"/>
    <w:rsid w:val="00813204"/>
    <w:rsid w:val="00826C0F"/>
    <w:rsid w:val="0088665E"/>
    <w:rsid w:val="00887581"/>
    <w:rsid w:val="008C3BAF"/>
    <w:rsid w:val="0094613A"/>
    <w:rsid w:val="009B1F7C"/>
    <w:rsid w:val="009C7293"/>
    <w:rsid w:val="00A23C0B"/>
    <w:rsid w:val="00B1502B"/>
    <w:rsid w:val="00BB596F"/>
    <w:rsid w:val="00BE07EA"/>
    <w:rsid w:val="00BE0F2C"/>
    <w:rsid w:val="00C66F80"/>
    <w:rsid w:val="00D27BD7"/>
    <w:rsid w:val="00D34D5C"/>
    <w:rsid w:val="00D514A1"/>
    <w:rsid w:val="00E41F35"/>
    <w:rsid w:val="00EB2252"/>
    <w:rsid w:val="00EC5E94"/>
    <w:rsid w:val="00F72E7B"/>
    <w:rsid w:val="00FB0429"/>
    <w:rsid w:val="10806A51"/>
    <w:rsid w:val="119016AB"/>
    <w:rsid w:val="2E1E4BEF"/>
    <w:rsid w:val="2FC72130"/>
    <w:rsid w:val="751361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0" w:name="index 1"/>
    <w:lsdException w:qFormat="1" w:uiPriority="0" w:name="index 2"/>
    <w:lsdException w:qFormat="1" w:uiPriority="0" w:name="index 3"/>
    <w:lsdException w:qFormat="1" w:uiPriority="0" w:name="index 4"/>
    <w:lsdException w:qFormat="1" w:uiPriority="0" w:name="index 5"/>
    <w:lsdException w:qFormat="1" w:uiPriority="0" w:name="index 6"/>
    <w:lsdException w:qFormat="1" w:uiPriority="0" w:name="index 7"/>
    <w:lsdException w:qFormat="1" w:uiPriority="0" w:name="index 8"/>
    <w:lsdException w:qFormat="1" w:uiPriority="0" w:name="index 9"/>
    <w:lsdException w:qFormat="1" w:uiPriority="0" w:name="toc 1"/>
    <w:lsdException w:qFormat="1" w:uiPriority="0" w:name="toc 2"/>
    <w:lsdException w:qFormat="1" w:uiPriority="0" w:name="toc 3"/>
    <w:lsdException w:qFormat="1"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qFormat="1" w:uiPriority="0" w:name="Normal Indent"/>
    <w:lsdException w:qFormat="1" w:uiPriority="0" w:name="footnote text"/>
    <w:lsdException w:qFormat="1" w:uiPriority="0" w:name="annotation text"/>
    <w:lsdException w:qFormat="1" w:unhideWhenUsed="0" w:uiPriority="0" w:semiHidden="0" w:name="header"/>
    <w:lsdException w:qFormat="1" w:uiPriority="0" w:semiHidden="0" w:name="footer"/>
    <w:lsdException w:qFormat="1" w:uiPriority="0" w:name="index heading"/>
    <w:lsdException w:qFormat="1" w:uiPriority="35" w:name="caption"/>
    <w:lsdException w:qFormat="1" w:uiPriority="0" w:name="table of figures"/>
    <w:lsdException w:qFormat="1" w:uiPriority="0" w:name="envelope address"/>
    <w:lsdException w:qFormat="1" w:uiPriority="0"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0" w:name="endnote text"/>
    <w:lsdException w:qFormat="1" w:uiPriority="0" w:name="table of authorities"/>
    <w:lsdException w:qFormat="1" w:uiPriority="0" w:name="macro"/>
    <w:lsdException w:qFormat="1" w:uiPriority="0" w:name="toa heading"/>
    <w:lsdException w:qFormat="1" w:uiPriority="0" w:name="List"/>
    <w:lsdException w:qFormat="1" w:uiPriority="0" w:name="List Bullet"/>
    <w:lsdException w:qFormat="1" w:uiPriority="0" w:name="List Number"/>
    <w:lsdException w:qFormat="1" w:uiPriority="0" w:name="List 2"/>
    <w:lsdException w:qFormat="1" w:uiPriority="0" w:name="List 3"/>
    <w:lsdException w:qFormat="1" w:uiPriority="0" w:name="List 4"/>
    <w:lsdException w:qFormat="1" w:uiPriority="0" w:name="List 5"/>
    <w:lsdException w:qFormat="1" w:uiPriority="0" w:name="List Bullet 2"/>
    <w:lsdException w:qFormat="1" w:uiPriority="0" w:name="List Bullet 3"/>
    <w:lsdException w:qFormat="1" w:uiPriority="0" w:name="List Bullet 4"/>
    <w:lsdException w:qFormat="1" w:uiPriority="0" w:name="List Bullet 5"/>
    <w:lsdException w:qFormat="1" w:uiPriority="0" w:name="List Number 2"/>
    <w:lsdException w:qFormat="1" w:uiPriority="0" w:name="List Number 3"/>
    <w:lsdException w:uiPriority="0" w:name="List Number 4"/>
    <w:lsdException w:qFormat="1" w:uiPriority="0" w:name="List Number 5"/>
    <w:lsdException w:qFormat="1" w:unhideWhenUsed="0" w:uiPriority="10" w:semiHidden="0" w:name="Title"/>
    <w:lsdException w:qFormat="1" w:uiPriority="0" w:name="Closing"/>
    <w:lsdException w:qFormat="1" w:uiPriority="0" w:name="Signature"/>
    <w:lsdException w:qFormat="1" w:uiPriority="1" w:name="Default Paragraph Font"/>
    <w:lsdException w:unhideWhenUsed="0" w:uiPriority="0" w:semiHidden="0" w:name="Body Text"/>
    <w:lsdException w:uiPriority="99" w:name="Body Text Indent"/>
    <w:lsdException w:qFormat="1" w:uiPriority="0" w:name="List Continue"/>
    <w:lsdException w:uiPriority="0" w:name="List Continue 2"/>
    <w:lsdException w:qFormat="1" w:uiPriority="0" w:name="List Continue 3"/>
    <w:lsdException w:qFormat="1" w:uiPriority="0" w:name="List Continue 4"/>
    <w:lsdException w:qFormat="1" w:uiPriority="0" w:name="List Continue 5"/>
    <w:lsdException w:qFormat="1" w:uiPriority="0" w:name="Message Header"/>
    <w:lsdException w:qFormat="1" w:unhideWhenUsed="0" w:uiPriority="11" w:semiHidden="0" w:name="Subtitle"/>
    <w:lsdException w:qFormat="1" w:uiPriority="0" w:name="Salutation"/>
    <w:lsdException w:qFormat="1" w:uiPriority="0" w:name="Date"/>
    <w:lsdException w:qFormat="1" w:uiPriority="0" w:name="Body Text First Indent"/>
    <w:lsdException w:qFormat="1" w:uiPriority="0" w:name="Body Text First Indent 2"/>
    <w:lsdException w:qFormat="1" w:uiPriority="0" w:name="Note Heading"/>
    <w:lsdException w:qFormat="1" w:uiPriority="0" w:name="Body Text 2"/>
    <w:lsdException w:qFormat="1" w:uiPriority="0" w:name="Body Text 3"/>
    <w:lsdException w:qFormat="1" w:uiPriority="0" w:name="Body Text Indent 2"/>
    <w:lsdException w:qFormat="1" w:uiPriority="0" w:name="Body Text Indent 3"/>
    <w:lsdException w:qFormat="1"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0" w:name="Document Map"/>
    <w:lsdException w:qFormat="1" w:uiPriority="0" w:name="Plain Text"/>
    <w:lsdException w:uiPriority="0" w:name="E-mail Signature"/>
    <w:lsdException w:qFormat="1" w:uiPriority="99" w:name="Normal (Web)"/>
    <w:lsdException w:uiPriority="99" w:name="HTML Acronym"/>
    <w:lsdException w:qFormat="1" w:uiPriority="0" w:name="HTML Address"/>
    <w:lsdException w:uiPriority="99" w:name="HTML Cite"/>
    <w:lsdException w:uiPriority="99"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1"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US" w:eastAsia="en-US" w:bidi="ar-SA"/>
    </w:rPr>
  </w:style>
  <w:style w:type="paragraph" w:styleId="2">
    <w:name w:val="heading 1"/>
    <w:basedOn w:val="1"/>
    <w:next w:val="1"/>
    <w:link w:val="92"/>
    <w:qFormat/>
    <w:uiPriority w:val="9"/>
    <w:pPr>
      <w:keepNext/>
      <w:keepLines/>
      <w:spacing w:before="320" w:after="0" w:line="240" w:lineRule="auto"/>
      <w:outlineLvl w:val="0"/>
    </w:pPr>
    <w:rPr>
      <w:rFonts w:asciiTheme="majorHAnsi" w:hAnsiTheme="majorHAnsi" w:eastAsiaTheme="majorEastAsia" w:cstheme="majorBidi"/>
      <w:color w:val="568C98" w:themeColor="accent1" w:themeShade="BF"/>
      <w:sz w:val="32"/>
      <w:szCs w:val="32"/>
    </w:rPr>
  </w:style>
  <w:style w:type="paragraph" w:styleId="3">
    <w:name w:val="heading 2"/>
    <w:basedOn w:val="1"/>
    <w:next w:val="1"/>
    <w:link w:val="120"/>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121"/>
    <w:unhideWhenUsed/>
    <w:qFormat/>
    <w:uiPriority w:val="9"/>
    <w:pPr>
      <w:keepNext/>
      <w:keepLines/>
      <w:spacing w:before="40" w:after="0" w:line="240" w:lineRule="auto"/>
      <w:outlineLvl w:val="2"/>
    </w:pPr>
    <w:rPr>
      <w:rFonts w:asciiTheme="majorHAnsi" w:hAnsiTheme="majorHAnsi" w:eastAsiaTheme="majorEastAsia" w:cstheme="majorBidi"/>
      <w:color w:val="262641" w:themeColor="text2"/>
      <w:sz w:val="24"/>
      <w:szCs w:val="24"/>
      <w14:textFill>
        <w14:solidFill>
          <w14:schemeClr w14:val="tx2"/>
        </w14:solidFill>
      </w14:textFill>
    </w:rPr>
  </w:style>
  <w:style w:type="paragraph" w:styleId="5">
    <w:name w:val="heading 4"/>
    <w:basedOn w:val="1"/>
    <w:next w:val="1"/>
    <w:link w:val="122"/>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123"/>
    <w:semiHidden/>
    <w:unhideWhenUsed/>
    <w:qFormat/>
    <w:uiPriority w:val="9"/>
    <w:pPr>
      <w:keepNext/>
      <w:keepLines/>
      <w:spacing w:before="40" w:after="0"/>
      <w:outlineLvl w:val="4"/>
    </w:pPr>
    <w:rPr>
      <w:rFonts w:asciiTheme="majorHAnsi" w:hAnsiTheme="majorHAnsi" w:eastAsiaTheme="majorEastAsia" w:cstheme="majorBidi"/>
      <w:color w:val="262641" w:themeColor="text2"/>
      <w:sz w:val="22"/>
      <w:szCs w:val="22"/>
      <w14:textFill>
        <w14:solidFill>
          <w14:schemeClr w14:val="tx2"/>
        </w14:solidFill>
      </w14:textFill>
    </w:rPr>
  </w:style>
  <w:style w:type="paragraph" w:styleId="7">
    <w:name w:val="heading 6"/>
    <w:basedOn w:val="1"/>
    <w:next w:val="1"/>
    <w:link w:val="124"/>
    <w:semiHidden/>
    <w:unhideWhenUsed/>
    <w:qFormat/>
    <w:uiPriority w:val="9"/>
    <w:pPr>
      <w:keepNext/>
      <w:keepLines/>
      <w:spacing w:before="40" w:after="0"/>
      <w:outlineLvl w:val="5"/>
    </w:pPr>
    <w:rPr>
      <w:rFonts w:asciiTheme="majorHAnsi" w:hAnsiTheme="majorHAnsi" w:eastAsiaTheme="majorEastAsia" w:cstheme="majorBidi"/>
      <w:i/>
      <w:iCs/>
      <w:color w:val="262641" w:themeColor="text2"/>
      <w:sz w:val="21"/>
      <w:szCs w:val="21"/>
      <w14:textFill>
        <w14:solidFill>
          <w14:schemeClr w14:val="tx2"/>
        </w14:solidFill>
      </w14:textFill>
    </w:rPr>
  </w:style>
  <w:style w:type="paragraph" w:styleId="8">
    <w:name w:val="heading 7"/>
    <w:basedOn w:val="1"/>
    <w:next w:val="1"/>
    <w:link w:val="125"/>
    <w:semiHidden/>
    <w:unhideWhenUsed/>
    <w:qFormat/>
    <w:uiPriority w:val="9"/>
    <w:pPr>
      <w:keepNext/>
      <w:keepLines/>
      <w:spacing w:before="40" w:after="0"/>
      <w:outlineLvl w:val="6"/>
    </w:pPr>
    <w:rPr>
      <w:rFonts w:asciiTheme="majorHAnsi" w:hAnsiTheme="majorHAnsi" w:eastAsiaTheme="majorEastAsia" w:cstheme="majorBidi"/>
      <w:i/>
      <w:iCs/>
      <w:color w:val="395E65" w:themeColor="accent1" w:themeShade="80"/>
      <w:sz w:val="21"/>
      <w:szCs w:val="21"/>
    </w:rPr>
  </w:style>
  <w:style w:type="paragraph" w:styleId="9">
    <w:name w:val="heading 8"/>
    <w:basedOn w:val="1"/>
    <w:next w:val="1"/>
    <w:link w:val="126"/>
    <w:semiHidden/>
    <w:unhideWhenUsed/>
    <w:qFormat/>
    <w:uiPriority w:val="9"/>
    <w:pPr>
      <w:keepNext/>
      <w:keepLines/>
      <w:spacing w:before="40" w:after="0"/>
      <w:outlineLvl w:val="7"/>
    </w:pPr>
    <w:rPr>
      <w:rFonts w:asciiTheme="majorHAnsi" w:hAnsiTheme="majorHAnsi" w:eastAsiaTheme="majorEastAsia" w:cstheme="majorBidi"/>
      <w:b/>
      <w:bCs/>
      <w:color w:val="262641" w:themeColor="text2"/>
      <w14:textFill>
        <w14:solidFill>
          <w14:schemeClr w14:val="tx2"/>
        </w14:solidFill>
      </w14:textFill>
    </w:rPr>
  </w:style>
  <w:style w:type="paragraph" w:styleId="10">
    <w:name w:val="heading 9"/>
    <w:basedOn w:val="1"/>
    <w:next w:val="1"/>
    <w:link w:val="127"/>
    <w:semiHidden/>
    <w:unhideWhenUsed/>
    <w:qFormat/>
    <w:uiPriority w:val="9"/>
    <w:pPr>
      <w:keepNext/>
      <w:keepLines/>
      <w:spacing w:before="40" w:after="0"/>
      <w:outlineLvl w:val="8"/>
    </w:pPr>
    <w:rPr>
      <w:rFonts w:asciiTheme="majorHAnsi" w:hAnsiTheme="majorHAnsi" w:eastAsiaTheme="majorEastAsia" w:cstheme="majorBidi"/>
      <w:b/>
      <w:bCs/>
      <w:i/>
      <w:iCs/>
      <w:color w:val="262641" w:themeColor="text2"/>
      <w14:textFill>
        <w14:solidFill>
          <w14:schemeClr w14:val="tx2"/>
        </w14:solidFill>
      </w14:textFill>
    </w:rPr>
  </w:style>
  <w:style w:type="character" w:default="1" w:styleId="87">
    <w:name w:val="Default Paragraph Font"/>
    <w:semiHidden/>
    <w:unhideWhenUsed/>
    <w:qFormat/>
    <w:uiPriority w:val="1"/>
  </w:style>
  <w:style w:type="table" w:default="1" w:styleId="9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103"/>
    <w:semiHidden/>
    <w:unhideWhenUsed/>
    <w:qFormat/>
    <w:uiPriority w:val="0"/>
    <w:pPr>
      <w:spacing w:line="240" w:lineRule="auto"/>
    </w:pPr>
    <w:rPr>
      <w:rFonts w:ascii="Tahoma" w:hAnsi="Tahoma" w:cs="Tahoma"/>
      <w:sz w:val="16"/>
      <w:szCs w:val="16"/>
    </w:rPr>
  </w:style>
  <w:style w:type="paragraph" w:styleId="12">
    <w:name w:val="Block Text"/>
    <w:basedOn w:val="1"/>
    <w:semiHidden/>
    <w:unhideWhenUsed/>
    <w:qFormat/>
    <w:uiPriority w:val="0"/>
    <w:pPr>
      <w:pBdr>
        <w:top w:val="single" w:color="84B0B9" w:themeColor="accent1" w:sz="2" w:space="10"/>
        <w:left w:val="single" w:color="84B0B9" w:themeColor="accent1" w:sz="2" w:space="10"/>
        <w:bottom w:val="single" w:color="84B0B9" w:themeColor="accent1" w:sz="2" w:space="10"/>
        <w:right w:val="single" w:color="84B0B9" w:themeColor="accent1" w:sz="2" w:space="10"/>
      </w:pBdr>
      <w:ind w:left="1152" w:right="1152"/>
    </w:pPr>
    <w:rPr>
      <w:i/>
      <w:iCs/>
      <w:color w:val="84B0B9" w:themeColor="accent1"/>
      <w14:textFill>
        <w14:solidFill>
          <w14:schemeClr w14:val="accent1"/>
        </w14:solidFill>
      </w14:textFill>
    </w:rPr>
  </w:style>
  <w:style w:type="paragraph" w:styleId="13">
    <w:name w:val="Body Text"/>
    <w:basedOn w:val="1"/>
    <w:link w:val="102"/>
    <w:uiPriority w:val="0"/>
    <w:pPr>
      <w:spacing w:after="200"/>
    </w:pPr>
  </w:style>
  <w:style w:type="paragraph" w:styleId="14">
    <w:name w:val="Body Text 2"/>
    <w:basedOn w:val="1"/>
    <w:link w:val="107"/>
    <w:semiHidden/>
    <w:unhideWhenUsed/>
    <w:qFormat/>
    <w:uiPriority w:val="0"/>
    <w:pPr>
      <w:ind w:left="360"/>
    </w:pPr>
  </w:style>
  <w:style w:type="paragraph" w:styleId="15">
    <w:name w:val="Body Text 3"/>
    <w:basedOn w:val="1"/>
    <w:link w:val="105"/>
    <w:semiHidden/>
    <w:unhideWhenUsed/>
    <w:qFormat/>
    <w:uiPriority w:val="0"/>
    <w:rPr>
      <w:sz w:val="16"/>
      <w:szCs w:val="16"/>
    </w:rPr>
  </w:style>
  <w:style w:type="paragraph" w:styleId="16">
    <w:name w:val="Body Text First Indent"/>
    <w:basedOn w:val="13"/>
    <w:link w:val="106"/>
    <w:semiHidden/>
    <w:unhideWhenUsed/>
    <w:qFormat/>
    <w:uiPriority w:val="0"/>
    <w:pPr>
      <w:spacing w:after="0"/>
      <w:ind w:firstLine="360"/>
    </w:pPr>
  </w:style>
  <w:style w:type="paragraph" w:styleId="17">
    <w:name w:val="Body Text First Indent 2"/>
    <w:basedOn w:val="14"/>
    <w:link w:val="108"/>
    <w:semiHidden/>
    <w:unhideWhenUsed/>
    <w:qFormat/>
    <w:uiPriority w:val="0"/>
    <w:pPr>
      <w:spacing w:after="0"/>
      <w:ind w:firstLine="360"/>
    </w:pPr>
  </w:style>
  <w:style w:type="paragraph" w:styleId="18">
    <w:name w:val="Body Text Indent 2"/>
    <w:basedOn w:val="1"/>
    <w:link w:val="109"/>
    <w:semiHidden/>
    <w:unhideWhenUsed/>
    <w:qFormat/>
    <w:uiPriority w:val="0"/>
    <w:pPr>
      <w:spacing w:line="480" w:lineRule="auto"/>
      <w:ind w:left="360"/>
    </w:pPr>
  </w:style>
  <w:style w:type="paragraph" w:styleId="19">
    <w:name w:val="Body Text Indent 3"/>
    <w:basedOn w:val="1"/>
    <w:link w:val="110"/>
    <w:semiHidden/>
    <w:unhideWhenUsed/>
    <w:qFormat/>
    <w:uiPriority w:val="0"/>
    <w:pPr>
      <w:ind w:left="360"/>
    </w:pPr>
    <w:rPr>
      <w:sz w:val="16"/>
      <w:szCs w:val="16"/>
    </w:rPr>
  </w:style>
  <w:style w:type="paragraph" w:styleId="20">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21">
    <w:name w:val="Closing"/>
    <w:basedOn w:val="1"/>
    <w:link w:val="111"/>
    <w:semiHidden/>
    <w:unhideWhenUsed/>
    <w:qFormat/>
    <w:uiPriority w:val="0"/>
    <w:pPr>
      <w:spacing w:line="240" w:lineRule="auto"/>
      <w:ind w:left="4320"/>
    </w:pPr>
  </w:style>
  <w:style w:type="paragraph" w:styleId="22">
    <w:name w:val="annotation text"/>
    <w:basedOn w:val="1"/>
    <w:link w:val="112"/>
    <w:semiHidden/>
    <w:unhideWhenUsed/>
    <w:qFormat/>
    <w:uiPriority w:val="0"/>
    <w:pPr>
      <w:spacing w:line="240" w:lineRule="auto"/>
    </w:pPr>
  </w:style>
  <w:style w:type="paragraph" w:styleId="23">
    <w:name w:val="annotation subject"/>
    <w:basedOn w:val="22"/>
    <w:next w:val="22"/>
    <w:link w:val="113"/>
    <w:semiHidden/>
    <w:unhideWhenUsed/>
    <w:uiPriority w:val="0"/>
    <w:rPr>
      <w:b/>
      <w:bCs/>
    </w:rPr>
  </w:style>
  <w:style w:type="paragraph" w:styleId="24">
    <w:name w:val="Date"/>
    <w:basedOn w:val="1"/>
    <w:next w:val="1"/>
    <w:link w:val="114"/>
    <w:semiHidden/>
    <w:unhideWhenUsed/>
    <w:qFormat/>
    <w:uiPriority w:val="0"/>
  </w:style>
  <w:style w:type="paragraph" w:styleId="25">
    <w:name w:val="Document Map"/>
    <w:basedOn w:val="1"/>
    <w:link w:val="115"/>
    <w:semiHidden/>
    <w:unhideWhenUsed/>
    <w:qFormat/>
    <w:uiPriority w:val="0"/>
    <w:pPr>
      <w:spacing w:line="240" w:lineRule="auto"/>
    </w:pPr>
    <w:rPr>
      <w:rFonts w:ascii="Tahoma" w:hAnsi="Tahoma" w:cs="Tahoma"/>
      <w:sz w:val="16"/>
      <w:szCs w:val="16"/>
    </w:rPr>
  </w:style>
  <w:style w:type="paragraph" w:styleId="26">
    <w:name w:val="E-mail Signature"/>
    <w:basedOn w:val="1"/>
    <w:link w:val="116"/>
    <w:semiHidden/>
    <w:unhideWhenUsed/>
    <w:uiPriority w:val="0"/>
    <w:pPr>
      <w:spacing w:line="240" w:lineRule="auto"/>
    </w:pPr>
  </w:style>
  <w:style w:type="paragraph" w:styleId="27">
    <w:name w:val="endnote text"/>
    <w:basedOn w:val="1"/>
    <w:link w:val="117"/>
    <w:semiHidden/>
    <w:unhideWhenUsed/>
    <w:qFormat/>
    <w:uiPriority w:val="0"/>
    <w:pPr>
      <w:spacing w:line="240" w:lineRule="auto"/>
    </w:pPr>
  </w:style>
  <w:style w:type="paragraph" w:styleId="28">
    <w:name w:val="envelope address"/>
    <w:basedOn w:val="1"/>
    <w:semiHidden/>
    <w:unhideWhenUsed/>
    <w:qFormat/>
    <w:uiPriority w:val="0"/>
    <w:pPr>
      <w:framePr w:w="7920" w:h="1980" w:hRule="exact" w:hSpace="180" w:wrap="around" w:vAnchor="margin" w:hAnchor="page" w:xAlign="center" w:yAlign="bottom"/>
      <w:spacing w:line="240" w:lineRule="auto"/>
      <w:ind w:left="2880"/>
    </w:pPr>
    <w:rPr>
      <w:rFonts w:asciiTheme="majorHAnsi" w:hAnsiTheme="majorHAnsi" w:eastAsiaTheme="majorEastAsia" w:cstheme="majorBidi"/>
      <w:sz w:val="24"/>
      <w:szCs w:val="24"/>
    </w:rPr>
  </w:style>
  <w:style w:type="paragraph" w:styleId="29">
    <w:name w:val="envelope return"/>
    <w:basedOn w:val="1"/>
    <w:semiHidden/>
    <w:unhideWhenUsed/>
    <w:qFormat/>
    <w:uiPriority w:val="0"/>
    <w:pPr>
      <w:spacing w:line="240" w:lineRule="auto"/>
    </w:pPr>
    <w:rPr>
      <w:rFonts w:asciiTheme="majorHAnsi" w:hAnsiTheme="majorHAnsi" w:eastAsiaTheme="majorEastAsia" w:cstheme="majorBidi"/>
    </w:rPr>
  </w:style>
  <w:style w:type="paragraph" w:styleId="30">
    <w:name w:val="footer"/>
    <w:basedOn w:val="1"/>
    <w:link w:val="118"/>
    <w:unhideWhenUsed/>
    <w:qFormat/>
    <w:uiPriority w:val="0"/>
    <w:pPr>
      <w:tabs>
        <w:tab w:val="center" w:pos="4680"/>
        <w:tab w:val="right" w:pos="9360"/>
      </w:tabs>
      <w:spacing w:line="240" w:lineRule="auto"/>
    </w:pPr>
  </w:style>
  <w:style w:type="paragraph" w:styleId="31">
    <w:name w:val="footnote text"/>
    <w:basedOn w:val="1"/>
    <w:link w:val="119"/>
    <w:semiHidden/>
    <w:unhideWhenUsed/>
    <w:qFormat/>
    <w:uiPriority w:val="0"/>
    <w:pPr>
      <w:spacing w:line="240" w:lineRule="auto"/>
    </w:pPr>
  </w:style>
  <w:style w:type="paragraph" w:styleId="32">
    <w:name w:val="header"/>
    <w:basedOn w:val="1"/>
    <w:link w:val="94"/>
    <w:qFormat/>
    <w:uiPriority w:val="0"/>
    <w:pPr>
      <w:spacing w:after="240"/>
      <w:jc w:val="right"/>
    </w:pPr>
    <w:rPr>
      <w:color w:val="9898C3" w:themeColor="text2" w:themeTint="66"/>
      <w14:textFill>
        <w14:solidFill>
          <w14:schemeClr w14:val="tx2">
            <w14:lumMod w14:val="40000"/>
            <w14:lumOff w14:val="60000"/>
          </w14:schemeClr>
        </w14:solidFill>
      </w14:textFill>
    </w:rPr>
  </w:style>
  <w:style w:type="paragraph" w:styleId="33">
    <w:name w:val="HTML Address"/>
    <w:basedOn w:val="1"/>
    <w:link w:val="128"/>
    <w:semiHidden/>
    <w:unhideWhenUsed/>
    <w:qFormat/>
    <w:uiPriority w:val="0"/>
    <w:pPr>
      <w:spacing w:line="240" w:lineRule="auto"/>
    </w:pPr>
    <w:rPr>
      <w:i/>
      <w:iCs/>
    </w:rPr>
  </w:style>
  <w:style w:type="paragraph" w:styleId="34">
    <w:name w:val="HTML Preformatted"/>
    <w:basedOn w:val="1"/>
    <w:link w:val="129"/>
    <w:semiHidden/>
    <w:unhideWhenUsed/>
    <w:qFormat/>
    <w:uiPriority w:val="0"/>
    <w:pPr>
      <w:spacing w:line="240" w:lineRule="auto"/>
    </w:pPr>
    <w:rPr>
      <w:rFonts w:ascii="Consolas" w:hAnsi="Consolas"/>
    </w:rPr>
  </w:style>
  <w:style w:type="paragraph" w:styleId="35">
    <w:name w:val="index 1"/>
    <w:basedOn w:val="1"/>
    <w:next w:val="1"/>
    <w:semiHidden/>
    <w:unhideWhenUsed/>
    <w:qFormat/>
    <w:uiPriority w:val="0"/>
    <w:pPr>
      <w:spacing w:line="240" w:lineRule="auto"/>
      <w:ind w:left="200" w:hanging="200"/>
    </w:pPr>
  </w:style>
  <w:style w:type="paragraph" w:styleId="36">
    <w:name w:val="index 2"/>
    <w:basedOn w:val="1"/>
    <w:next w:val="1"/>
    <w:semiHidden/>
    <w:unhideWhenUsed/>
    <w:qFormat/>
    <w:uiPriority w:val="0"/>
    <w:pPr>
      <w:spacing w:line="240" w:lineRule="auto"/>
      <w:ind w:left="400" w:hanging="200"/>
    </w:pPr>
  </w:style>
  <w:style w:type="paragraph" w:styleId="37">
    <w:name w:val="index 3"/>
    <w:basedOn w:val="1"/>
    <w:next w:val="1"/>
    <w:semiHidden/>
    <w:unhideWhenUsed/>
    <w:qFormat/>
    <w:uiPriority w:val="0"/>
    <w:pPr>
      <w:spacing w:line="240" w:lineRule="auto"/>
      <w:ind w:left="600" w:hanging="200"/>
    </w:pPr>
  </w:style>
  <w:style w:type="paragraph" w:styleId="38">
    <w:name w:val="index 4"/>
    <w:basedOn w:val="1"/>
    <w:next w:val="1"/>
    <w:semiHidden/>
    <w:unhideWhenUsed/>
    <w:qFormat/>
    <w:uiPriority w:val="0"/>
    <w:pPr>
      <w:spacing w:line="240" w:lineRule="auto"/>
      <w:ind w:left="800" w:hanging="200"/>
    </w:pPr>
  </w:style>
  <w:style w:type="paragraph" w:styleId="39">
    <w:name w:val="index 5"/>
    <w:basedOn w:val="1"/>
    <w:next w:val="1"/>
    <w:semiHidden/>
    <w:unhideWhenUsed/>
    <w:qFormat/>
    <w:uiPriority w:val="0"/>
    <w:pPr>
      <w:spacing w:line="240" w:lineRule="auto"/>
      <w:ind w:left="1000" w:hanging="200"/>
    </w:pPr>
  </w:style>
  <w:style w:type="paragraph" w:styleId="40">
    <w:name w:val="index 6"/>
    <w:basedOn w:val="1"/>
    <w:next w:val="1"/>
    <w:semiHidden/>
    <w:unhideWhenUsed/>
    <w:qFormat/>
    <w:uiPriority w:val="0"/>
    <w:pPr>
      <w:spacing w:line="240" w:lineRule="auto"/>
      <w:ind w:left="1200" w:hanging="200"/>
    </w:pPr>
  </w:style>
  <w:style w:type="paragraph" w:styleId="41">
    <w:name w:val="index 7"/>
    <w:basedOn w:val="1"/>
    <w:next w:val="1"/>
    <w:semiHidden/>
    <w:unhideWhenUsed/>
    <w:qFormat/>
    <w:uiPriority w:val="0"/>
    <w:pPr>
      <w:spacing w:line="240" w:lineRule="auto"/>
      <w:ind w:left="1400" w:hanging="200"/>
    </w:pPr>
  </w:style>
  <w:style w:type="paragraph" w:styleId="42">
    <w:name w:val="index 8"/>
    <w:basedOn w:val="1"/>
    <w:next w:val="1"/>
    <w:semiHidden/>
    <w:unhideWhenUsed/>
    <w:qFormat/>
    <w:uiPriority w:val="0"/>
    <w:pPr>
      <w:spacing w:line="240" w:lineRule="auto"/>
      <w:ind w:left="1600" w:hanging="200"/>
    </w:pPr>
  </w:style>
  <w:style w:type="paragraph" w:styleId="43">
    <w:name w:val="index 9"/>
    <w:basedOn w:val="1"/>
    <w:next w:val="1"/>
    <w:semiHidden/>
    <w:unhideWhenUsed/>
    <w:qFormat/>
    <w:uiPriority w:val="0"/>
    <w:pPr>
      <w:spacing w:line="240" w:lineRule="auto"/>
      <w:ind w:left="1800" w:hanging="200"/>
    </w:pPr>
  </w:style>
  <w:style w:type="paragraph" w:styleId="44">
    <w:name w:val="index heading"/>
    <w:basedOn w:val="1"/>
    <w:next w:val="35"/>
    <w:semiHidden/>
    <w:unhideWhenUsed/>
    <w:qFormat/>
    <w:uiPriority w:val="0"/>
    <w:rPr>
      <w:rFonts w:asciiTheme="majorHAnsi" w:hAnsiTheme="majorHAnsi" w:eastAsiaTheme="majorEastAsia" w:cstheme="majorBidi"/>
      <w:b/>
      <w:bCs/>
    </w:rPr>
  </w:style>
  <w:style w:type="paragraph" w:styleId="45">
    <w:name w:val="List"/>
    <w:basedOn w:val="1"/>
    <w:semiHidden/>
    <w:unhideWhenUsed/>
    <w:qFormat/>
    <w:uiPriority w:val="0"/>
    <w:pPr>
      <w:ind w:left="360" w:hanging="360"/>
      <w:contextualSpacing/>
    </w:pPr>
  </w:style>
  <w:style w:type="paragraph" w:styleId="46">
    <w:name w:val="List 2"/>
    <w:basedOn w:val="1"/>
    <w:semiHidden/>
    <w:unhideWhenUsed/>
    <w:qFormat/>
    <w:uiPriority w:val="0"/>
    <w:pPr>
      <w:ind w:left="720" w:hanging="360"/>
      <w:contextualSpacing/>
    </w:pPr>
  </w:style>
  <w:style w:type="paragraph" w:styleId="47">
    <w:name w:val="List 3"/>
    <w:basedOn w:val="1"/>
    <w:semiHidden/>
    <w:unhideWhenUsed/>
    <w:qFormat/>
    <w:uiPriority w:val="0"/>
    <w:pPr>
      <w:ind w:left="1080" w:hanging="360"/>
      <w:contextualSpacing/>
    </w:pPr>
  </w:style>
  <w:style w:type="paragraph" w:styleId="48">
    <w:name w:val="List 4"/>
    <w:basedOn w:val="1"/>
    <w:semiHidden/>
    <w:unhideWhenUsed/>
    <w:qFormat/>
    <w:uiPriority w:val="0"/>
    <w:pPr>
      <w:ind w:left="1440" w:hanging="360"/>
      <w:contextualSpacing/>
    </w:pPr>
  </w:style>
  <w:style w:type="paragraph" w:styleId="49">
    <w:name w:val="List 5"/>
    <w:basedOn w:val="1"/>
    <w:semiHidden/>
    <w:unhideWhenUsed/>
    <w:qFormat/>
    <w:uiPriority w:val="0"/>
    <w:pPr>
      <w:ind w:left="1800" w:hanging="360"/>
      <w:contextualSpacing/>
    </w:pPr>
  </w:style>
  <w:style w:type="paragraph" w:styleId="50">
    <w:name w:val="List Bullet"/>
    <w:basedOn w:val="1"/>
    <w:semiHidden/>
    <w:unhideWhenUsed/>
    <w:qFormat/>
    <w:uiPriority w:val="0"/>
    <w:pPr>
      <w:numPr>
        <w:ilvl w:val="0"/>
        <w:numId w:val="1"/>
      </w:numPr>
      <w:contextualSpacing/>
    </w:pPr>
  </w:style>
  <w:style w:type="paragraph" w:styleId="51">
    <w:name w:val="List Bullet 2"/>
    <w:basedOn w:val="1"/>
    <w:semiHidden/>
    <w:unhideWhenUsed/>
    <w:qFormat/>
    <w:uiPriority w:val="0"/>
    <w:pPr>
      <w:numPr>
        <w:ilvl w:val="0"/>
        <w:numId w:val="2"/>
      </w:numPr>
      <w:contextualSpacing/>
    </w:pPr>
  </w:style>
  <w:style w:type="paragraph" w:styleId="52">
    <w:name w:val="List Bullet 3"/>
    <w:basedOn w:val="1"/>
    <w:semiHidden/>
    <w:unhideWhenUsed/>
    <w:qFormat/>
    <w:uiPriority w:val="0"/>
    <w:pPr>
      <w:numPr>
        <w:ilvl w:val="0"/>
        <w:numId w:val="3"/>
      </w:numPr>
      <w:contextualSpacing/>
    </w:pPr>
  </w:style>
  <w:style w:type="paragraph" w:styleId="53">
    <w:name w:val="List Bullet 4"/>
    <w:basedOn w:val="1"/>
    <w:semiHidden/>
    <w:unhideWhenUsed/>
    <w:qFormat/>
    <w:uiPriority w:val="0"/>
    <w:pPr>
      <w:numPr>
        <w:ilvl w:val="0"/>
        <w:numId w:val="4"/>
      </w:numPr>
      <w:contextualSpacing/>
    </w:pPr>
  </w:style>
  <w:style w:type="paragraph" w:styleId="54">
    <w:name w:val="List Bullet 5"/>
    <w:basedOn w:val="1"/>
    <w:semiHidden/>
    <w:unhideWhenUsed/>
    <w:qFormat/>
    <w:uiPriority w:val="0"/>
    <w:pPr>
      <w:numPr>
        <w:ilvl w:val="0"/>
        <w:numId w:val="5"/>
      </w:numPr>
      <w:contextualSpacing/>
    </w:pPr>
  </w:style>
  <w:style w:type="paragraph" w:styleId="55">
    <w:name w:val="List Continue"/>
    <w:basedOn w:val="1"/>
    <w:semiHidden/>
    <w:unhideWhenUsed/>
    <w:qFormat/>
    <w:uiPriority w:val="0"/>
    <w:pPr>
      <w:ind w:left="360"/>
      <w:contextualSpacing/>
    </w:pPr>
  </w:style>
  <w:style w:type="paragraph" w:styleId="56">
    <w:name w:val="List Continue 2"/>
    <w:basedOn w:val="1"/>
    <w:semiHidden/>
    <w:unhideWhenUsed/>
    <w:uiPriority w:val="0"/>
    <w:pPr>
      <w:ind w:left="720"/>
      <w:contextualSpacing/>
    </w:pPr>
  </w:style>
  <w:style w:type="paragraph" w:styleId="57">
    <w:name w:val="List Continue 3"/>
    <w:basedOn w:val="1"/>
    <w:semiHidden/>
    <w:unhideWhenUsed/>
    <w:qFormat/>
    <w:uiPriority w:val="0"/>
    <w:pPr>
      <w:ind w:left="1080"/>
      <w:contextualSpacing/>
    </w:pPr>
  </w:style>
  <w:style w:type="paragraph" w:styleId="58">
    <w:name w:val="List Continue 4"/>
    <w:basedOn w:val="1"/>
    <w:semiHidden/>
    <w:unhideWhenUsed/>
    <w:qFormat/>
    <w:uiPriority w:val="0"/>
    <w:pPr>
      <w:ind w:left="1440"/>
      <w:contextualSpacing/>
    </w:pPr>
  </w:style>
  <w:style w:type="paragraph" w:styleId="59">
    <w:name w:val="List Continue 5"/>
    <w:basedOn w:val="1"/>
    <w:semiHidden/>
    <w:unhideWhenUsed/>
    <w:qFormat/>
    <w:uiPriority w:val="0"/>
    <w:pPr>
      <w:ind w:left="1800"/>
      <w:contextualSpacing/>
    </w:pPr>
  </w:style>
  <w:style w:type="paragraph" w:styleId="60">
    <w:name w:val="List Number"/>
    <w:basedOn w:val="1"/>
    <w:semiHidden/>
    <w:unhideWhenUsed/>
    <w:qFormat/>
    <w:uiPriority w:val="0"/>
    <w:pPr>
      <w:numPr>
        <w:ilvl w:val="0"/>
        <w:numId w:val="6"/>
      </w:numPr>
      <w:contextualSpacing/>
    </w:pPr>
  </w:style>
  <w:style w:type="paragraph" w:styleId="61">
    <w:name w:val="List Number 2"/>
    <w:basedOn w:val="1"/>
    <w:semiHidden/>
    <w:unhideWhenUsed/>
    <w:qFormat/>
    <w:uiPriority w:val="0"/>
    <w:pPr>
      <w:numPr>
        <w:ilvl w:val="0"/>
        <w:numId w:val="7"/>
      </w:numPr>
      <w:contextualSpacing/>
    </w:pPr>
  </w:style>
  <w:style w:type="paragraph" w:styleId="62">
    <w:name w:val="List Number 3"/>
    <w:basedOn w:val="1"/>
    <w:semiHidden/>
    <w:unhideWhenUsed/>
    <w:qFormat/>
    <w:uiPriority w:val="0"/>
    <w:pPr>
      <w:numPr>
        <w:ilvl w:val="0"/>
        <w:numId w:val="8"/>
      </w:numPr>
      <w:contextualSpacing/>
    </w:pPr>
  </w:style>
  <w:style w:type="paragraph" w:styleId="63">
    <w:name w:val="List Number 4"/>
    <w:basedOn w:val="1"/>
    <w:semiHidden/>
    <w:unhideWhenUsed/>
    <w:uiPriority w:val="0"/>
    <w:pPr>
      <w:numPr>
        <w:ilvl w:val="0"/>
        <w:numId w:val="9"/>
      </w:numPr>
      <w:contextualSpacing/>
    </w:pPr>
  </w:style>
  <w:style w:type="paragraph" w:styleId="64">
    <w:name w:val="List Number 5"/>
    <w:basedOn w:val="1"/>
    <w:semiHidden/>
    <w:unhideWhenUsed/>
    <w:qFormat/>
    <w:uiPriority w:val="0"/>
    <w:pPr>
      <w:numPr>
        <w:ilvl w:val="0"/>
        <w:numId w:val="10"/>
      </w:numPr>
      <w:contextualSpacing/>
    </w:pPr>
  </w:style>
  <w:style w:type="paragraph" w:styleId="65">
    <w:name w:val="macro"/>
    <w:link w:val="133"/>
    <w:semiHidden/>
    <w:unhideWhenUsed/>
    <w:qFormat/>
    <w:uiPriority w:val="0"/>
    <w:pPr>
      <w:tabs>
        <w:tab w:val="left" w:pos="480"/>
        <w:tab w:val="left" w:pos="960"/>
        <w:tab w:val="left" w:pos="1440"/>
        <w:tab w:val="left" w:pos="1920"/>
        <w:tab w:val="left" w:pos="2400"/>
        <w:tab w:val="left" w:pos="2880"/>
        <w:tab w:val="left" w:pos="3360"/>
        <w:tab w:val="left" w:pos="3840"/>
        <w:tab w:val="left" w:pos="4320"/>
      </w:tabs>
      <w:spacing w:after="120" w:line="300" w:lineRule="auto"/>
    </w:pPr>
    <w:rPr>
      <w:rFonts w:ascii="Consolas" w:hAnsi="Consolas" w:eastAsiaTheme="minorEastAsia" w:cstheme="minorBidi"/>
      <w:color w:val="404040" w:themeColor="text1" w:themeTint="BF"/>
      <w:lang w:val="en-US" w:eastAsia="en-US" w:bidi="ar-SA"/>
      <w14:textFill>
        <w14:solidFill>
          <w14:schemeClr w14:val="tx1">
            <w14:lumMod w14:val="75000"/>
            <w14:lumOff w14:val="25000"/>
          </w14:schemeClr>
        </w14:solidFill>
      </w14:textFill>
    </w:rPr>
  </w:style>
  <w:style w:type="paragraph" w:styleId="66">
    <w:name w:val="Message Header"/>
    <w:basedOn w:val="1"/>
    <w:link w:val="134"/>
    <w:semiHidden/>
    <w:unhideWhenUsed/>
    <w:qFormat/>
    <w:uiPriority w:val="0"/>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paragraph" w:styleId="67">
    <w:name w:val="Normal (Web)"/>
    <w:basedOn w:val="1"/>
    <w:semiHidden/>
    <w:unhideWhenUsed/>
    <w:qFormat/>
    <w:uiPriority w:val="99"/>
    <w:rPr>
      <w:rFonts w:ascii="Times New Roman" w:hAnsi="Times New Roman" w:cs="Times New Roman"/>
      <w:sz w:val="24"/>
      <w:szCs w:val="24"/>
    </w:rPr>
  </w:style>
  <w:style w:type="paragraph" w:styleId="68">
    <w:name w:val="Normal Indent"/>
    <w:basedOn w:val="1"/>
    <w:semiHidden/>
    <w:unhideWhenUsed/>
    <w:qFormat/>
    <w:uiPriority w:val="0"/>
    <w:pPr>
      <w:ind w:left="720"/>
    </w:pPr>
  </w:style>
  <w:style w:type="paragraph" w:styleId="69">
    <w:name w:val="Note Heading"/>
    <w:basedOn w:val="1"/>
    <w:next w:val="1"/>
    <w:link w:val="136"/>
    <w:semiHidden/>
    <w:unhideWhenUsed/>
    <w:qFormat/>
    <w:uiPriority w:val="0"/>
    <w:pPr>
      <w:spacing w:line="240" w:lineRule="auto"/>
    </w:pPr>
  </w:style>
  <w:style w:type="paragraph" w:styleId="70">
    <w:name w:val="Plain Text"/>
    <w:basedOn w:val="1"/>
    <w:link w:val="137"/>
    <w:semiHidden/>
    <w:unhideWhenUsed/>
    <w:qFormat/>
    <w:uiPriority w:val="0"/>
    <w:pPr>
      <w:spacing w:line="240" w:lineRule="auto"/>
    </w:pPr>
    <w:rPr>
      <w:rFonts w:ascii="Consolas" w:hAnsi="Consolas"/>
      <w:sz w:val="21"/>
      <w:szCs w:val="21"/>
    </w:rPr>
  </w:style>
  <w:style w:type="paragraph" w:styleId="71">
    <w:name w:val="Salutation"/>
    <w:basedOn w:val="1"/>
    <w:next w:val="1"/>
    <w:link w:val="140"/>
    <w:semiHidden/>
    <w:unhideWhenUsed/>
    <w:qFormat/>
    <w:uiPriority w:val="0"/>
  </w:style>
  <w:style w:type="paragraph" w:styleId="72">
    <w:name w:val="Signature"/>
    <w:basedOn w:val="1"/>
    <w:link w:val="141"/>
    <w:semiHidden/>
    <w:unhideWhenUsed/>
    <w:qFormat/>
    <w:uiPriority w:val="0"/>
    <w:pPr>
      <w:spacing w:line="240" w:lineRule="auto"/>
      <w:ind w:left="4320"/>
    </w:pPr>
  </w:style>
  <w:style w:type="paragraph" w:styleId="73">
    <w:name w:val="Subtitle"/>
    <w:basedOn w:val="1"/>
    <w:next w:val="1"/>
    <w:link w:val="93"/>
    <w:qFormat/>
    <w:uiPriority w:val="11"/>
    <w:pPr>
      <w:spacing w:line="240" w:lineRule="auto"/>
    </w:pPr>
    <w:rPr>
      <w:rFonts w:asciiTheme="majorHAnsi" w:hAnsiTheme="majorHAnsi" w:eastAsiaTheme="majorEastAsia" w:cstheme="majorBidi"/>
      <w:sz w:val="24"/>
      <w:szCs w:val="24"/>
    </w:rPr>
  </w:style>
  <w:style w:type="paragraph" w:styleId="74">
    <w:name w:val="table of authorities"/>
    <w:basedOn w:val="1"/>
    <w:next w:val="1"/>
    <w:semiHidden/>
    <w:unhideWhenUsed/>
    <w:qFormat/>
    <w:uiPriority w:val="0"/>
    <w:pPr>
      <w:ind w:left="200" w:hanging="200"/>
    </w:pPr>
  </w:style>
  <w:style w:type="paragraph" w:styleId="75">
    <w:name w:val="table of figures"/>
    <w:basedOn w:val="1"/>
    <w:next w:val="1"/>
    <w:semiHidden/>
    <w:unhideWhenUsed/>
    <w:qFormat/>
    <w:uiPriority w:val="0"/>
  </w:style>
  <w:style w:type="paragraph" w:styleId="76">
    <w:name w:val="Title"/>
    <w:basedOn w:val="1"/>
    <w:next w:val="1"/>
    <w:link w:val="95"/>
    <w:qFormat/>
    <w:uiPriority w:val="10"/>
    <w:pPr>
      <w:spacing w:after="0" w:line="240" w:lineRule="auto"/>
      <w:contextualSpacing/>
    </w:pPr>
    <w:rPr>
      <w:rFonts w:asciiTheme="majorHAnsi" w:hAnsiTheme="majorHAnsi" w:eastAsiaTheme="majorEastAsia" w:cstheme="majorBidi"/>
      <w:color w:val="84B0B9" w:themeColor="accent1"/>
      <w:spacing w:val="-10"/>
      <w:sz w:val="56"/>
      <w:szCs w:val="56"/>
      <w14:textFill>
        <w14:solidFill>
          <w14:schemeClr w14:val="accent1"/>
        </w14:solidFill>
      </w14:textFill>
    </w:rPr>
  </w:style>
  <w:style w:type="paragraph" w:styleId="77">
    <w:name w:val="toa heading"/>
    <w:basedOn w:val="1"/>
    <w:next w:val="1"/>
    <w:semiHidden/>
    <w:unhideWhenUsed/>
    <w:qFormat/>
    <w:uiPriority w:val="0"/>
    <w:pPr>
      <w:spacing w:before="120"/>
    </w:pPr>
    <w:rPr>
      <w:rFonts w:asciiTheme="majorHAnsi" w:hAnsiTheme="majorHAnsi" w:eastAsiaTheme="majorEastAsia" w:cstheme="majorBidi"/>
      <w:b/>
      <w:bCs/>
      <w:sz w:val="24"/>
      <w:szCs w:val="24"/>
    </w:rPr>
  </w:style>
  <w:style w:type="paragraph" w:styleId="78">
    <w:name w:val="toc 1"/>
    <w:basedOn w:val="1"/>
    <w:next w:val="1"/>
    <w:semiHidden/>
    <w:unhideWhenUsed/>
    <w:qFormat/>
    <w:uiPriority w:val="0"/>
    <w:pPr>
      <w:spacing w:after="100"/>
    </w:pPr>
  </w:style>
  <w:style w:type="paragraph" w:styleId="79">
    <w:name w:val="toc 2"/>
    <w:basedOn w:val="1"/>
    <w:next w:val="1"/>
    <w:semiHidden/>
    <w:unhideWhenUsed/>
    <w:qFormat/>
    <w:uiPriority w:val="0"/>
    <w:pPr>
      <w:spacing w:after="100"/>
      <w:ind w:left="200"/>
    </w:pPr>
  </w:style>
  <w:style w:type="paragraph" w:styleId="80">
    <w:name w:val="toc 3"/>
    <w:basedOn w:val="1"/>
    <w:next w:val="1"/>
    <w:semiHidden/>
    <w:unhideWhenUsed/>
    <w:qFormat/>
    <w:uiPriority w:val="0"/>
    <w:pPr>
      <w:spacing w:after="100"/>
      <w:ind w:left="400"/>
    </w:pPr>
  </w:style>
  <w:style w:type="paragraph" w:styleId="81">
    <w:name w:val="toc 4"/>
    <w:basedOn w:val="1"/>
    <w:next w:val="1"/>
    <w:semiHidden/>
    <w:unhideWhenUsed/>
    <w:qFormat/>
    <w:uiPriority w:val="0"/>
    <w:pPr>
      <w:spacing w:after="100"/>
      <w:ind w:left="600"/>
    </w:pPr>
  </w:style>
  <w:style w:type="paragraph" w:styleId="82">
    <w:name w:val="toc 5"/>
    <w:basedOn w:val="1"/>
    <w:next w:val="1"/>
    <w:semiHidden/>
    <w:unhideWhenUsed/>
    <w:qFormat/>
    <w:uiPriority w:val="0"/>
    <w:pPr>
      <w:spacing w:after="100"/>
      <w:ind w:left="800"/>
    </w:pPr>
  </w:style>
  <w:style w:type="paragraph" w:styleId="83">
    <w:name w:val="toc 6"/>
    <w:basedOn w:val="1"/>
    <w:next w:val="1"/>
    <w:semiHidden/>
    <w:unhideWhenUsed/>
    <w:qFormat/>
    <w:uiPriority w:val="0"/>
    <w:pPr>
      <w:spacing w:after="100"/>
      <w:ind w:left="1000"/>
    </w:pPr>
  </w:style>
  <w:style w:type="paragraph" w:styleId="84">
    <w:name w:val="toc 7"/>
    <w:basedOn w:val="1"/>
    <w:next w:val="1"/>
    <w:semiHidden/>
    <w:unhideWhenUsed/>
    <w:qFormat/>
    <w:uiPriority w:val="0"/>
    <w:pPr>
      <w:spacing w:after="100"/>
      <w:ind w:left="1200"/>
    </w:pPr>
  </w:style>
  <w:style w:type="paragraph" w:styleId="85">
    <w:name w:val="toc 8"/>
    <w:basedOn w:val="1"/>
    <w:next w:val="1"/>
    <w:semiHidden/>
    <w:unhideWhenUsed/>
    <w:qFormat/>
    <w:uiPriority w:val="0"/>
    <w:pPr>
      <w:spacing w:after="100"/>
      <w:ind w:left="1400"/>
    </w:pPr>
  </w:style>
  <w:style w:type="paragraph" w:styleId="86">
    <w:name w:val="toc 9"/>
    <w:basedOn w:val="1"/>
    <w:next w:val="1"/>
    <w:semiHidden/>
    <w:unhideWhenUsed/>
    <w:qFormat/>
    <w:uiPriority w:val="0"/>
    <w:pPr>
      <w:spacing w:after="100"/>
      <w:ind w:left="1600"/>
    </w:pPr>
  </w:style>
  <w:style w:type="character" w:styleId="88">
    <w:name w:val="Emphasis"/>
    <w:basedOn w:val="87"/>
    <w:qFormat/>
    <w:uiPriority w:val="20"/>
    <w:rPr>
      <w:i/>
      <w:iCs/>
    </w:rPr>
  </w:style>
  <w:style w:type="character" w:styleId="89">
    <w:name w:val="Strong"/>
    <w:basedOn w:val="87"/>
    <w:qFormat/>
    <w:uiPriority w:val="22"/>
    <w:rPr>
      <w:b/>
      <w:bCs/>
    </w:rPr>
  </w:style>
  <w:style w:type="table" w:styleId="91">
    <w:name w:val="Table Grid"/>
    <w:basedOn w:val="90"/>
    <w:qFormat/>
    <w:uiPriority w:val="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2">
    <w:name w:val="Heading 1 Char"/>
    <w:basedOn w:val="87"/>
    <w:link w:val="2"/>
    <w:qFormat/>
    <w:uiPriority w:val="9"/>
    <w:rPr>
      <w:rFonts w:asciiTheme="majorHAnsi" w:hAnsiTheme="majorHAnsi" w:eastAsiaTheme="majorEastAsia" w:cstheme="majorBidi"/>
      <w:color w:val="568C98" w:themeColor="accent1" w:themeShade="BF"/>
      <w:sz w:val="32"/>
      <w:szCs w:val="32"/>
    </w:rPr>
  </w:style>
  <w:style w:type="character" w:customStyle="1" w:styleId="93">
    <w:name w:val="Subtitle Char"/>
    <w:basedOn w:val="87"/>
    <w:link w:val="73"/>
    <w:qFormat/>
    <w:uiPriority w:val="11"/>
    <w:rPr>
      <w:rFonts w:asciiTheme="majorHAnsi" w:hAnsiTheme="majorHAnsi" w:eastAsiaTheme="majorEastAsia" w:cstheme="majorBidi"/>
      <w:sz w:val="24"/>
      <w:szCs w:val="24"/>
    </w:rPr>
  </w:style>
  <w:style w:type="character" w:customStyle="1" w:styleId="94">
    <w:name w:val="Header Char"/>
    <w:basedOn w:val="87"/>
    <w:link w:val="32"/>
    <w:qFormat/>
    <w:uiPriority w:val="0"/>
    <w:rPr>
      <w:color w:val="9898C3" w:themeColor="text2" w:themeTint="66"/>
      <w:sz w:val="20"/>
      <w14:textFill>
        <w14:solidFill>
          <w14:schemeClr w14:val="tx2">
            <w14:lumMod w14:val="40000"/>
            <w14:lumOff w14:val="60000"/>
          </w14:schemeClr>
        </w14:solidFill>
      </w14:textFill>
    </w:rPr>
  </w:style>
  <w:style w:type="character" w:customStyle="1" w:styleId="95">
    <w:name w:val="Title Char"/>
    <w:basedOn w:val="87"/>
    <w:link w:val="76"/>
    <w:qFormat/>
    <w:uiPriority w:val="10"/>
    <w:rPr>
      <w:rFonts w:asciiTheme="majorHAnsi" w:hAnsiTheme="majorHAnsi" w:eastAsiaTheme="majorEastAsia" w:cstheme="majorBidi"/>
      <w:color w:val="84B0B9" w:themeColor="accent1"/>
      <w:spacing w:val="-10"/>
      <w:sz w:val="56"/>
      <w:szCs w:val="56"/>
      <w14:textFill>
        <w14:solidFill>
          <w14:schemeClr w14:val="accent1"/>
        </w14:solidFill>
      </w14:textFill>
    </w:rPr>
  </w:style>
  <w:style w:type="table" w:customStyle="1" w:styleId="96">
    <w:name w:val="Financial Table"/>
    <w:basedOn w:val="90"/>
    <w:qFormat/>
    <w:uiPriority w:val="0"/>
    <w:tblPr>
      <w:tblLayout w:type="fixed"/>
      <w:tblCellMar>
        <w:top w:w="0" w:type="dxa"/>
        <w:left w:w="108" w:type="dxa"/>
        <w:bottom w:w="0" w:type="dxa"/>
        <w:right w:w="108" w:type="dxa"/>
      </w:tblCellMar>
    </w:tblPr>
    <w:tblStylePr w:type="firstRow">
      <w:rPr>
        <w:color w:val="FFFFFF" w:themeColor="background1"/>
        <w14:textFill>
          <w14:solidFill>
            <w14:schemeClr w14:val="bg1"/>
          </w14:solidFill>
        </w14:textFill>
      </w:rPr>
      <w:tcPr>
        <w:shd w:val="clear" w:color="auto" w:fill="6464A4" w:themeFill="text2" w:themeFillTint="99"/>
      </w:tcPr>
    </w:tblStylePr>
    <w:tblStylePr w:type="lastRow">
      <w:rPr>
        <w:color w:val="FFFFFF" w:themeColor="background1"/>
        <w14:textFill>
          <w14:solidFill>
            <w14:schemeClr w14:val="bg1"/>
          </w14:solidFill>
        </w14:textFill>
      </w:rPr>
      <w:tcPr>
        <w:shd w:val="clear" w:color="auto" w:fill="6464A4" w:themeFill="text2" w:themeFillTint="99"/>
      </w:tcPr>
    </w:tblStylePr>
    <w:tblStylePr w:type="band2Horz">
      <w:tcPr>
        <w:shd w:val="clear" w:color="auto" w:fill="CBCBE0" w:themeFill="text2" w:themeFillTint="33"/>
      </w:tcPr>
    </w:tblStylePr>
  </w:style>
  <w:style w:type="paragraph" w:customStyle="1" w:styleId="97">
    <w:name w:val="Table Text - Left"/>
    <w:basedOn w:val="1"/>
    <w:qFormat/>
    <w:uiPriority w:val="0"/>
    <w:pPr>
      <w:spacing w:before="40" w:after="40"/>
    </w:pPr>
    <w:rPr>
      <w:color w:val="6565A5" w:themeColor="text2" w:themeTint="99"/>
      <w:sz w:val="18"/>
      <w:szCs w:val="18"/>
      <w14:textFill>
        <w14:solidFill>
          <w14:schemeClr w14:val="tx2">
            <w14:lumMod w14:val="60000"/>
            <w14:lumOff w14:val="40000"/>
          </w14:schemeClr>
        </w14:solidFill>
      </w14:textFill>
    </w:rPr>
  </w:style>
  <w:style w:type="paragraph" w:customStyle="1" w:styleId="98">
    <w:name w:val="Table Text - Decimal"/>
    <w:basedOn w:val="1"/>
    <w:qFormat/>
    <w:uiPriority w:val="0"/>
    <w:pPr>
      <w:tabs>
        <w:tab w:val="decimal" w:pos="977"/>
      </w:tabs>
      <w:spacing w:before="40" w:after="40"/>
    </w:pPr>
    <w:rPr>
      <w:color w:val="6565A5" w:themeColor="text2" w:themeTint="99"/>
      <w:sz w:val="18"/>
      <w:szCs w:val="18"/>
      <w14:textFill>
        <w14:solidFill>
          <w14:schemeClr w14:val="tx2">
            <w14:lumMod w14:val="60000"/>
            <w14:lumOff w14:val="40000"/>
          </w14:schemeClr>
        </w14:solidFill>
      </w14:textFill>
    </w:rPr>
  </w:style>
  <w:style w:type="paragraph" w:customStyle="1" w:styleId="99">
    <w:name w:val="Table Text - Right"/>
    <w:basedOn w:val="1"/>
    <w:qFormat/>
    <w:uiPriority w:val="0"/>
    <w:pPr>
      <w:spacing w:before="40" w:after="40"/>
      <w:jc w:val="right"/>
    </w:pPr>
    <w:rPr>
      <w:color w:val="6565A5" w:themeColor="text2" w:themeTint="99"/>
      <w:sz w:val="18"/>
      <w:szCs w:val="18"/>
      <w14:textFill>
        <w14:solidFill>
          <w14:schemeClr w14:val="tx2">
            <w14:lumMod w14:val="60000"/>
            <w14:lumOff w14:val="40000"/>
          </w14:schemeClr>
        </w14:solidFill>
      </w14:textFill>
    </w:rPr>
  </w:style>
  <w:style w:type="paragraph" w:customStyle="1" w:styleId="100">
    <w:name w:val="Table Heading - Left"/>
    <w:basedOn w:val="1"/>
    <w:qFormat/>
    <w:uiPriority w:val="0"/>
    <w:pPr>
      <w:spacing w:before="40" w:after="40"/>
    </w:pPr>
    <w:rPr>
      <w:color w:val="FFFFFF" w:themeColor="background1"/>
      <w:sz w:val="18"/>
      <w:szCs w:val="18"/>
      <w14:textFill>
        <w14:solidFill>
          <w14:schemeClr w14:val="bg1"/>
        </w14:solidFill>
      </w14:textFill>
    </w:rPr>
  </w:style>
  <w:style w:type="paragraph" w:customStyle="1" w:styleId="101">
    <w:name w:val="Table Heading - Center"/>
    <w:basedOn w:val="1"/>
    <w:qFormat/>
    <w:uiPriority w:val="0"/>
    <w:pPr>
      <w:spacing w:before="40" w:after="40"/>
      <w:jc w:val="center"/>
    </w:pPr>
    <w:rPr>
      <w:color w:val="FFFFFF" w:themeColor="background1"/>
      <w:sz w:val="18"/>
      <w:szCs w:val="18"/>
      <w14:textFill>
        <w14:solidFill>
          <w14:schemeClr w14:val="bg1"/>
        </w14:solidFill>
      </w14:textFill>
    </w:rPr>
  </w:style>
  <w:style w:type="character" w:customStyle="1" w:styleId="102">
    <w:name w:val="Body Text Char"/>
    <w:basedOn w:val="87"/>
    <w:link w:val="13"/>
    <w:qFormat/>
    <w:uiPriority w:val="0"/>
    <w:rPr>
      <w:color w:val="404040" w:themeColor="text1" w:themeTint="BF"/>
      <w:sz w:val="20"/>
      <w14:textFill>
        <w14:solidFill>
          <w14:schemeClr w14:val="tx1">
            <w14:lumMod w14:val="75000"/>
            <w14:lumOff w14:val="25000"/>
          </w14:schemeClr>
        </w14:solidFill>
      </w14:textFill>
    </w:rPr>
  </w:style>
  <w:style w:type="character" w:customStyle="1" w:styleId="103">
    <w:name w:val="Balloon Text Char"/>
    <w:basedOn w:val="87"/>
    <w:link w:val="11"/>
    <w:semiHidden/>
    <w:qFormat/>
    <w:uiPriority w:val="0"/>
    <w:rPr>
      <w:rFonts w:ascii="Tahoma" w:hAnsi="Tahoma" w:cs="Tahoma"/>
      <w:color w:val="404040" w:themeColor="text1" w:themeTint="BF"/>
      <w:sz w:val="16"/>
      <w:szCs w:val="16"/>
      <w14:textFill>
        <w14:solidFill>
          <w14:schemeClr w14:val="tx1">
            <w14:lumMod w14:val="75000"/>
            <w14:lumOff w14:val="25000"/>
          </w14:schemeClr>
        </w14:solidFill>
      </w14:textFill>
    </w:rPr>
  </w:style>
  <w:style w:type="paragraph" w:customStyle="1" w:styleId="104">
    <w:name w:val="Bibliography"/>
    <w:basedOn w:val="1"/>
    <w:next w:val="1"/>
    <w:semiHidden/>
    <w:unhideWhenUsed/>
    <w:qFormat/>
    <w:uiPriority w:val="0"/>
  </w:style>
  <w:style w:type="character" w:customStyle="1" w:styleId="105">
    <w:name w:val="Body Text 3 Char"/>
    <w:basedOn w:val="87"/>
    <w:link w:val="15"/>
    <w:semiHidden/>
    <w:qFormat/>
    <w:uiPriority w:val="0"/>
    <w:rPr>
      <w:color w:val="404040" w:themeColor="text1" w:themeTint="BF"/>
      <w:sz w:val="16"/>
      <w:szCs w:val="16"/>
      <w14:textFill>
        <w14:solidFill>
          <w14:schemeClr w14:val="tx1">
            <w14:lumMod w14:val="75000"/>
            <w14:lumOff w14:val="25000"/>
          </w14:schemeClr>
        </w14:solidFill>
      </w14:textFill>
    </w:rPr>
  </w:style>
  <w:style w:type="character" w:customStyle="1" w:styleId="106">
    <w:name w:val="Body Text First Indent Char"/>
    <w:basedOn w:val="102"/>
    <w:link w:val="16"/>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07">
    <w:name w:val="Body Text 2 Char"/>
    <w:basedOn w:val="87"/>
    <w:link w:val="14"/>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08">
    <w:name w:val="Body Text First Indent 2 Char"/>
    <w:basedOn w:val="107"/>
    <w:link w:val="17"/>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09">
    <w:name w:val="Body Text Indent 2 Char"/>
    <w:basedOn w:val="87"/>
    <w:link w:val="18"/>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10">
    <w:name w:val="Body Text Indent 3 Char"/>
    <w:basedOn w:val="87"/>
    <w:link w:val="19"/>
    <w:semiHidden/>
    <w:qFormat/>
    <w:uiPriority w:val="0"/>
    <w:rPr>
      <w:color w:val="404040" w:themeColor="text1" w:themeTint="BF"/>
      <w:sz w:val="16"/>
      <w:szCs w:val="16"/>
      <w14:textFill>
        <w14:solidFill>
          <w14:schemeClr w14:val="tx1">
            <w14:lumMod w14:val="75000"/>
            <w14:lumOff w14:val="25000"/>
          </w14:schemeClr>
        </w14:solidFill>
      </w14:textFill>
    </w:rPr>
  </w:style>
  <w:style w:type="character" w:customStyle="1" w:styleId="111">
    <w:name w:val="Closing Char"/>
    <w:basedOn w:val="87"/>
    <w:link w:val="21"/>
    <w:semiHidden/>
    <w:uiPriority w:val="0"/>
    <w:rPr>
      <w:color w:val="404040" w:themeColor="text1" w:themeTint="BF"/>
      <w:sz w:val="20"/>
      <w14:textFill>
        <w14:solidFill>
          <w14:schemeClr w14:val="tx1">
            <w14:lumMod w14:val="75000"/>
            <w14:lumOff w14:val="25000"/>
          </w14:schemeClr>
        </w14:solidFill>
      </w14:textFill>
    </w:rPr>
  </w:style>
  <w:style w:type="character" w:customStyle="1" w:styleId="112">
    <w:name w:val="Comment Text Char"/>
    <w:basedOn w:val="87"/>
    <w:link w:val="22"/>
    <w:semiHidden/>
    <w:qFormat/>
    <w:uiPriority w:val="0"/>
    <w:rPr>
      <w:color w:val="404040" w:themeColor="text1" w:themeTint="BF"/>
      <w:sz w:val="20"/>
      <w:szCs w:val="20"/>
      <w14:textFill>
        <w14:solidFill>
          <w14:schemeClr w14:val="tx1">
            <w14:lumMod w14:val="75000"/>
            <w14:lumOff w14:val="25000"/>
          </w14:schemeClr>
        </w14:solidFill>
      </w14:textFill>
    </w:rPr>
  </w:style>
  <w:style w:type="character" w:customStyle="1" w:styleId="113">
    <w:name w:val="Comment Subject Char"/>
    <w:basedOn w:val="112"/>
    <w:link w:val="23"/>
    <w:semiHidden/>
    <w:qFormat/>
    <w:uiPriority w:val="0"/>
    <w:rPr>
      <w:b/>
      <w:bCs/>
      <w:color w:val="404040" w:themeColor="text1" w:themeTint="BF"/>
      <w:sz w:val="20"/>
      <w:szCs w:val="20"/>
      <w14:textFill>
        <w14:solidFill>
          <w14:schemeClr w14:val="tx1">
            <w14:lumMod w14:val="75000"/>
            <w14:lumOff w14:val="25000"/>
          </w14:schemeClr>
        </w14:solidFill>
      </w14:textFill>
    </w:rPr>
  </w:style>
  <w:style w:type="character" w:customStyle="1" w:styleId="114">
    <w:name w:val="Date Char"/>
    <w:basedOn w:val="87"/>
    <w:link w:val="24"/>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15">
    <w:name w:val="Document Map Char"/>
    <w:basedOn w:val="87"/>
    <w:link w:val="25"/>
    <w:semiHidden/>
    <w:qFormat/>
    <w:uiPriority w:val="0"/>
    <w:rPr>
      <w:rFonts w:ascii="Tahoma" w:hAnsi="Tahoma" w:cs="Tahoma"/>
      <w:color w:val="404040" w:themeColor="text1" w:themeTint="BF"/>
      <w:sz w:val="16"/>
      <w:szCs w:val="16"/>
      <w14:textFill>
        <w14:solidFill>
          <w14:schemeClr w14:val="tx1">
            <w14:lumMod w14:val="75000"/>
            <w14:lumOff w14:val="25000"/>
          </w14:schemeClr>
        </w14:solidFill>
      </w14:textFill>
    </w:rPr>
  </w:style>
  <w:style w:type="character" w:customStyle="1" w:styleId="116">
    <w:name w:val="E-mail Signature Char"/>
    <w:basedOn w:val="87"/>
    <w:link w:val="26"/>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17">
    <w:name w:val="Endnote Text Char"/>
    <w:basedOn w:val="87"/>
    <w:link w:val="27"/>
    <w:semiHidden/>
    <w:qFormat/>
    <w:uiPriority w:val="0"/>
    <w:rPr>
      <w:color w:val="404040" w:themeColor="text1" w:themeTint="BF"/>
      <w:sz w:val="20"/>
      <w:szCs w:val="20"/>
      <w14:textFill>
        <w14:solidFill>
          <w14:schemeClr w14:val="tx1">
            <w14:lumMod w14:val="75000"/>
            <w14:lumOff w14:val="25000"/>
          </w14:schemeClr>
        </w14:solidFill>
      </w14:textFill>
    </w:rPr>
  </w:style>
  <w:style w:type="character" w:customStyle="1" w:styleId="118">
    <w:name w:val="Footer Char"/>
    <w:basedOn w:val="87"/>
    <w:link w:val="30"/>
    <w:qFormat/>
    <w:uiPriority w:val="0"/>
    <w:rPr>
      <w:color w:val="404040" w:themeColor="text1" w:themeTint="BF"/>
      <w:sz w:val="20"/>
      <w14:textFill>
        <w14:solidFill>
          <w14:schemeClr w14:val="tx1">
            <w14:lumMod w14:val="75000"/>
            <w14:lumOff w14:val="25000"/>
          </w14:schemeClr>
        </w14:solidFill>
      </w14:textFill>
    </w:rPr>
  </w:style>
  <w:style w:type="character" w:customStyle="1" w:styleId="119">
    <w:name w:val="Footnote Text Char"/>
    <w:basedOn w:val="87"/>
    <w:link w:val="31"/>
    <w:semiHidden/>
    <w:qFormat/>
    <w:uiPriority w:val="0"/>
    <w:rPr>
      <w:color w:val="404040" w:themeColor="text1" w:themeTint="BF"/>
      <w:sz w:val="20"/>
      <w:szCs w:val="20"/>
      <w14:textFill>
        <w14:solidFill>
          <w14:schemeClr w14:val="tx1">
            <w14:lumMod w14:val="75000"/>
            <w14:lumOff w14:val="25000"/>
          </w14:schemeClr>
        </w14:solidFill>
      </w14:textFill>
    </w:rPr>
  </w:style>
  <w:style w:type="character" w:customStyle="1" w:styleId="120">
    <w:name w:val="Heading 2 Char"/>
    <w:basedOn w:val="87"/>
    <w:link w:val="3"/>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121">
    <w:name w:val="Heading 3 Char"/>
    <w:basedOn w:val="87"/>
    <w:link w:val="4"/>
    <w:qFormat/>
    <w:uiPriority w:val="9"/>
    <w:rPr>
      <w:rFonts w:asciiTheme="majorHAnsi" w:hAnsiTheme="majorHAnsi" w:eastAsiaTheme="majorEastAsia" w:cstheme="majorBidi"/>
      <w:color w:val="262641" w:themeColor="text2"/>
      <w:sz w:val="24"/>
      <w:szCs w:val="24"/>
      <w14:textFill>
        <w14:solidFill>
          <w14:schemeClr w14:val="tx2"/>
        </w14:solidFill>
      </w14:textFill>
    </w:rPr>
  </w:style>
  <w:style w:type="character" w:customStyle="1" w:styleId="122">
    <w:name w:val="Heading 4 Char"/>
    <w:basedOn w:val="87"/>
    <w:link w:val="5"/>
    <w:semiHidden/>
    <w:uiPriority w:val="9"/>
    <w:rPr>
      <w:rFonts w:asciiTheme="majorHAnsi" w:hAnsiTheme="majorHAnsi" w:eastAsiaTheme="majorEastAsia" w:cstheme="majorBidi"/>
      <w:sz w:val="22"/>
      <w:szCs w:val="22"/>
    </w:rPr>
  </w:style>
  <w:style w:type="character" w:customStyle="1" w:styleId="123">
    <w:name w:val="Heading 5 Char"/>
    <w:basedOn w:val="87"/>
    <w:link w:val="6"/>
    <w:semiHidden/>
    <w:qFormat/>
    <w:uiPriority w:val="9"/>
    <w:rPr>
      <w:rFonts w:asciiTheme="majorHAnsi" w:hAnsiTheme="majorHAnsi" w:eastAsiaTheme="majorEastAsia" w:cstheme="majorBidi"/>
      <w:color w:val="262641" w:themeColor="text2"/>
      <w:sz w:val="22"/>
      <w:szCs w:val="22"/>
      <w14:textFill>
        <w14:solidFill>
          <w14:schemeClr w14:val="tx2"/>
        </w14:solidFill>
      </w14:textFill>
    </w:rPr>
  </w:style>
  <w:style w:type="character" w:customStyle="1" w:styleId="124">
    <w:name w:val="Heading 6 Char"/>
    <w:basedOn w:val="87"/>
    <w:link w:val="7"/>
    <w:semiHidden/>
    <w:qFormat/>
    <w:uiPriority w:val="9"/>
    <w:rPr>
      <w:rFonts w:asciiTheme="majorHAnsi" w:hAnsiTheme="majorHAnsi" w:eastAsiaTheme="majorEastAsia" w:cstheme="majorBidi"/>
      <w:i/>
      <w:iCs/>
      <w:color w:val="262641" w:themeColor="text2"/>
      <w:sz w:val="21"/>
      <w:szCs w:val="21"/>
      <w14:textFill>
        <w14:solidFill>
          <w14:schemeClr w14:val="tx2"/>
        </w14:solidFill>
      </w14:textFill>
    </w:rPr>
  </w:style>
  <w:style w:type="character" w:customStyle="1" w:styleId="125">
    <w:name w:val="Heading 7 Char"/>
    <w:basedOn w:val="87"/>
    <w:link w:val="8"/>
    <w:semiHidden/>
    <w:qFormat/>
    <w:uiPriority w:val="9"/>
    <w:rPr>
      <w:rFonts w:asciiTheme="majorHAnsi" w:hAnsiTheme="majorHAnsi" w:eastAsiaTheme="majorEastAsia" w:cstheme="majorBidi"/>
      <w:i/>
      <w:iCs/>
      <w:color w:val="395E65" w:themeColor="accent1" w:themeShade="80"/>
      <w:sz w:val="21"/>
      <w:szCs w:val="21"/>
    </w:rPr>
  </w:style>
  <w:style w:type="character" w:customStyle="1" w:styleId="126">
    <w:name w:val="Heading 8 Char"/>
    <w:basedOn w:val="87"/>
    <w:link w:val="9"/>
    <w:semiHidden/>
    <w:qFormat/>
    <w:uiPriority w:val="9"/>
    <w:rPr>
      <w:rFonts w:asciiTheme="majorHAnsi" w:hAnsiTheme="majorHAnsi" w:eastAsiaTheme="majorEastAsia" w:cstheme="majorBidi"/>
      <w:b/>
      <w:bCs/>
      <w:color w:val="262641" w:themeColor="text2"/>
      <w14:textFill>
        <w14:solidFill>
          <w14:schemeClr w14:val="tx2"/>
        </w14:solidFill>
      </w14:textFill>
    </w:rPr>
  </w:style>
  <w:style w:type="character" w:customStyle="1" w:styleId="127">
    <w:name w:val="Heading 9 Char"/>
    <w:basedOn w:val="87"/>
    <w:link w:val="10"/>
    <w:semiHidden/>
    <w:qFormat/>
    <w:uiPriority w:val="9"/>
    <w:rPr>
      <w:rFonts w:asciiTheme="majorHAnsi" w:hAnsiTheme="majorHAnsi" w:eastAsiaTheme="majorEastAsia" w:cstheme="majorBidi"/>
      <w:b/>
      <w:bCs/>
      <w:i/>
      <w:iCs/>
      <w:color w:val="262641" w:themeColor="text2"/>
      <w14:textFill>
        <w14:solidFill>
          <w14:schemeClr w14:val="tx2"/>
        </w14:solidFill>
      </w14:textFill>
    </w:rPr>
  </w:style>
  <w:style w:type="character" w:customStyle="1" w:styleId="128">
    <w:name w:val="HTML Address Char"/>
    <w:basedOn w:val="87"/>
    <w:link w:val="33"/>
    <w:semiHidden/>
    <w:qFormat/>
    <w:uiPriority w:val="0"/>
    <w:rPr>
      <w:i/>
      <w:iCs/>
      <w:color w:val="404040" w:themeColor="text1" w:themeTint="BF"/>
      <w:sz w:val="20"/>
      <w14:textFill>
        <w14:solidFill>
          <w14:schemeClr w14:val="tx1">
            <w14:lumMod w14:val="75000"/>
            <w14:lumOff w14:val="25000"/>
          </w14:schemeClr>
        </w14:solidFill>
      </w14:textFill>
    </w:rPr>
  </w:style>
  <w:style w:type="character" w:customStyle="1" w:styleId="129">
    <w:name w:val="HTML Preformatted Char"/>
    <w:basedOn w:val="87"/>
    <w:link w:val="34"/>
    <w:semiHidden/>
    <w:qFormat/>
    <w:uiPriority w:val="0"/>
    <w:rPr>
      <w:rFonts w:ascii="Consolas" w:hAnsi="Consolas"/>
      <w:color w:val="404040" w:themeColor="text1" w:themeTint="BF"/>
      <w:sz w:val="20"/>
      <w:szCs w:val="20"/>
      <w14:textFill>
        <w14:solidFill>
          <w14:schemeClr w14:val="tx1">
            <w14:lumMod w14:val="75000"/>
            <w14:lumOff w14:val="25000"/>
          </w14:schemeClr>
        </w14:solidFill>
      </w14:textFill>
    </w:rPr>
  </w:style>
  <w:style w:type="paragraph" w:styleId="130">
    <w:name w:val="Intense Quote"/>
    <w:basedOn w:val="1"/>
    <w:next w:val="1"/>
    <w:link w:val="131"/>
    <w:qFormat/>
    <w:uiPriority w:val="30"/>
    <w:pPr>
      <w:pBdr>
        <w:left w:val="single" w:color="84B0B9" w:themeColor="accent1" w:sz="18" w:space="12"/>
      </w:pBdr>
      <w:spacing w:before="100" w:beforeAutospacing="1" w:line="300" w:lineRule="auto"/>
      <w:ind w:left="1224" w:right="1224"/>
    </w:pPr>
    <w:rPr>
      <w:rFonts w:asciiTheme="majorHAnsi" w:hAnsiTheme="majorHAnsi" w:eastAsiaTheme="majorEastAsia" w:cstheme="majorBidi"/>
      <w:color w:val="84B0B9" w:themeColor="accent1"/>
      <w:sz w:val="28"/>
      <w:szCs w:val="28"/>
      <w14:textFill>
        <w14:solidFill>
          <w14:schemeClr w14:val="accent1"/>
        </w14:solidFill>
      </w14:textFill>
    </w:rPr>
  </w:style>
  <w:style w:type="character" w:customStyle="1" w:styleId="131">
    <w:name w:val="Intense Quote Char"/>
    <w:basedOn w:val="87"/>
    <w:link w:val="130"/>
    <w:qFormat/>
    <w:uiPriority w:val="30"/>
    <w:rPr>
      <w:rFonts w:asciiTheme="majorHAnsi" w:hAnsiTheme="majorHAnsi" w:eastAsiaTheme="majorEastAsia" w:cstheme="majorBidi"/>
      <w:color w:val="84B0B9" w:themeColor="accent1"/>
      <w:sz w:val="28"/>
      <w:szCs w:val="28"/>
      <w14:textFill>
        <w14:solidFill>
          <w14:schemeClr w14:val="accent1"/>
        </w14:solidFill>
      </w14:textFill>
    </w:rPr>
  </w:style>
  <w:style w:type="paragraph" w:styleId="132">
    <w:name w:val="List Paragraph"/>
    <w:basedOn w:val="1"/>
    <w:qFormat/>
    <w:uiPriority w:val="34"/>
    <w:pPr>
      <w:ind w:left="720"/>
      <w:contextualSpacing/>
    </w:pPr>
  </w:style>
  <w:style w:type="character" w:customStyle="1" w:styleId="133">
    <w:name w:val="Macro Text Char"/>
    <w:basedOn w:val="87"/>
    <w:link w:val="65"/>
    <w:semiHidden/>
    <w:qFormat/>
    <w:uiPriority w:val="0"/>
    <w:rPr>
      <w:rFonts w:ascii="Consolas" w:hAnsi="Consolas"/>
      <w:color w:val="404040" w:themeColor="text1" w:themeTint="BF"/>
      <w:sz w:val="20"/>
      <w:szCs w:val="20"/>
      <w14:textFill>
        <w14:solidFill>
          <w14:schemeClr w14:val="tx1">
            <w14:lumMod w14:val="75000"/>
            <w14:lumOff w14:val="25000"/>
          </w14:schemeClr>
        </w14:solidFill>
      </w14:textFill>
    </w:rPr>
  </w:style>
  <w:style w:type="character" w:customStyle="1" w:styleId="134">
    <w:name w:val="Message Header Char"/>
    <w:basedOn w:val="87"/>
    <w:link w:val="66"/>
    <w:semiHidden/>
    <w:qFormat/>
    <w:uiPriority w:val="0"/>
    <w:rPr>
      <w:rFonts w:asciiTheme="majorHAnsi" w:hAnsiTheme="majorHAnsi" w:eastAsiaTheme="majorEastAsia" w:cstheme="majorBidi"/>
      <w:color w:val="404040" w:themeColor="text1" w:themeTint="BF"/>
      <w:sz w:val="24"/>
      <w:szCs w:val="24"/>
      <w:shd w:val="pct20" w:color="auto" w:fill="auto"/>
      <w14:textFill>
        <w14:solidFill>
          <w14:schemeClr w14:val="tx1">
            <w14:lumMod w14:val="75000"/>
            <w14:lumOff w14:val="25000"/>
          </w14:schemeClr>
        </w14:solidFill>
      </w14:textFill>
    </w:rPr>
  </w:style>
  <w:style w:type="paragraph" w:styleId="135">
    <w:name w:val="No Spacing"/>
    <w:qFormat/>
    <w:uiPriority w:val="1"/>
    <w:pPr>
      <w:spacing w:after="0" w:line="240" w:lineRule="auto"/>
    </w:pPr>
    <w:rPr>
      <w:rFonts w:asciiTheme="minorHAnsi" w:hAnsiTheme="minorHAnsi" w:eastAsiaTheme="minorEastAsia" w:cstheme="minorBidi"/>
      <w:lang w:val="en-US" w:eastAsia="en-US" w:bidi="ar-SA"/>
    </w:rPr>
  </w:style>
  <w:style w:type="character" w:customStyle="1" w:styleId="136">
    <w:name w:val="Note Heading Char"/>
    <w:basedOn w:val="87"/>
    <w:link w:val="69"/>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37">
    <w:name w:val="Plain Text Char"/>
    <w:basedOn w:val="87"/>
    <w:link w:val="70"/>
    <w:semiHidden/>
    <w:uiPriority w:val="0"/>
    <w:rPr>
      <w:rFonts w:ascii="Consolas" w:hAnsi="Consolas"/>
      <w:color w:val="404040" w:themeColor="text1" w:themeTint="BF"/>
      <w:sz w:val="21"/>
      <w:szCs w:val="21"/>
      <w14:textFill>
        <w14:solidFill>
          <w14:schemeClr w14:val="tx1">
            <w14:lumMod w14:val="75000"/>
            <w14:lumOff w14:val="25000"/>
          </w14:schemeClr>
        </w14:solidFill>
      </w14:textFill>
    </w:rPr>
  </w:style>
  <w:style w:type="paragraph" w:styleId="138">
    <w:name w:val="Quote"/>
    <w:basedOn w:val="1"/>
    <w:next w:val="1"/>
    <w:link w:val="139"/>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139">
    <w:name w:val="Quote Char"/>
    <w:basedOn w:val="87"/>
    <w:link w:val="138"/>
    <w:qFormat/>
    <w:uiPriority w:val="29"/>
    <w:rPr>
      <w:i/>
      <w:iCs/>
      <w:color w:val="404040" w:themeColor="text1" w:themeTint="BF"/>
      <w14:textFill>
        <w14:solidFill>
          <w14:schemeClr w14:val="tx1">
            <w14:lumMod w14:val="75000"/>
            <w14:lumOff w14:val="25000"/>
          </w14:schemeClr>
        </w14:solidFill>
      </w14:textFill>
    </w:rPr>
  </w:style>
  <w:style w:type="character" w:customStyle="1" w:styleId="140">
    <w:name w:val="Salutation Char"/>
    <w:basedOn w:val="87"/>
    <w:link w:val="71"/>
    <w:semiHidden/>
    <w:qFormat/>
    <w:uiPriority w:val="0"/>
    <w:rPr>
      <w:color w:val="404040" w:themeColor="text1" w:themeTint="BF"/>
      <w:sz w:val="20"/>
      <w14:textFill>
        <w14:solidFill>
          <w14:schemeClr w14:val="tx1">
            <w14:lumMod w14:val="75000"/>
            <w14:lumOff w14:val="25000"/>
          </w14:schemeClr>
        </w14:solidFill>
      </w14:textFill>
    </w:rPr>
  </w:style>
  <w:style w:type="character" w:customStyle="1" w:styleId="141">
    <w:name w:val="Signature Char"/>
    <w:basedOn w:val="87"/>
    <w:link w:val="72"/>
    <w:semiHidden/>
    <w:qFormat/>
    <w:uiPriority w:val="0"/>
    <w:rPr>
      <w:color w:val="404040" w:themeColor="text1" w:themeTint="BF"/>
      <w:sz w:val="20"/>
      <w14:textFill>
        <w14:solidFill>
          <w14:schemeClr w14:val="tx1">
            <w14:lumMod w14:val="75000"/>
            <w14:lumOff w14:val="25000"/>
          </w14:schemeClr>
        </w14:solidFill>
      </w14:textFill>
    </w:rPr>
  </w:style>
  <w:style w:type="paragraph" w:customStyle="1" w:styleId="142">
    <w:name w:val="TOC Heading"/>
    <w:basedOn w:val="2"/>
    <w:next w:val="1"/>
    <w:semiHidden/>
    <w:unhideWhenUsed/>
    <w:qFormat/>
    <w:uiPriority w:val="39"/>
    <w:pPr>
      <w:outlineLvl w:val="9"/>
    </w:pPr>
  </w:style>
  <w:style w:type="character" w:customStyle="1" w:styleId="143">
    <w:name w:val="Subtle Emphasis"/>
    <w:basedOn w:val="87"/>
    <w:qFormat/>
    <w:uiPriority w:val="19"/>
    <w:rPr>
      <w:i/>
      <w:iCs/>
      <w:color w:val="404040" w:themeColor="text1" w:themeTint="BF"/>
      <w14:textFill>
        <w14:solidFill>
          <w14:schemeClr w14:val="tx1">
            <w14:lumMod w14:val="75000"/>
            <w14:lumOff w14:val="25000"/>
          </w14:schemeClr>
        </w14:solidFill>
      </w14:textFill>
    </w:rPr>
  </w:style>
  <w:style w:type="character" w:customStyle="1" w:styleId="144">
    <w:name w:val="Intense Emphasis"/>
    <w:basedOn w:val="87"/>
    <w:qFormat/>
    <w:uiPriority w:val="21"/>
    <w:rPr>
      <w:b/>
      <w:bCs/>
      <w:i/>
      <w:iCs/>
    </w:rPr>
  </w:style>
  <w:style w:type="character" w:customStyle="1" w:styleId="145">
    <w:name w:val="Subtle Reference"/>
    <w:basedOn w:val="8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146">
    <w:name w:val="Intense Reference"/>
    <w:basedOn w:val="87"/>
    <w:qFormat/>
    <w:uiPriority w:val="32"/>
    <w:rPr>
      <w:b/>
      <w:bCs/>
      <w:smallCaps/>
      <w:spacing w:val="5"/>
      <w:u w:val="single"/>
    </w:rPr>
  </w:style>
  <w:style w:type="character" w:customStyle="1" w:styleId="147">
    <w:name w:val="Book Title"/>
    <w:basedOn w:val="87"/>
    <w:qFormat/>
    <w:uiPriority w:val="33"/>
    <w:rPr>
      <w:b/>
      <w:bCs/>
      <w:smallCaps/>
    </w:rPr>
  </w:style>
  <w:style w:type="paragraph" w:customStyle="1" w:styleId="148">
    <w:name w:val="Medium Grid 3 - Accent 21"/>
    <w:basedOn w:val="1"/>
    <w:link w:val="149"/>
    <w:qFormat/>
    <w:uiPriority w:val="30"/>
    <w:pPr>
      <w:pBdr>
        <w:top w:val="double" w:color="DD8047" w:sz="12" w:space="10"/>
        <w:left w:val="double" w:color="DD8047" w:sz="12" w:space="10"/>
        <w:bottom w:val="double" w:color="DD8047" w:sz="12" w:space="10"/>
        <w:right w:val="double" w:color="DD8047" w:sz="12" w:space="10"/>
      </w:pBdr>
      <w:shd w:val="clear" w:color="auto" w:fill="FFFFFF"/>
      <w:spacing w:before="300" w:after="300"/>
      <w:ind w:left="720" w:right="720"/>
      <w:contextualSpacing/>
    </w:pPr>
    <w:rPr>
      <w:rFonts w:ascii="Tw Cen MT" w:hAnsi="Tw Cen MT" w:eastAsia="Tw Cen MT" w:cs="Times New Roman"/>
      <w:b/>
      <w:color w:val="DD8047"/>
      <w:sz w:val="23"/>
      <w:lang w:eastAsia="ja-JP"/>
    </w:rPr>
  </w:style>
  <w:style w:type="character" w:customStyle="1" w:styleId="149">
    <w:name w:val="Medium Grid 3 - Accent 2 Char"/>
    <w:link w:val="148"/>
    <w:qFormat/>
    <w:uiPriority w:val="30"/>
    <w:rPr>
      <w:rFonts w:ascii="Tw Cen MT" w:hAnsi="Tw Cen MT" w:eastAsia="Tw Cen MT" w:cs="Times New Roman"/>
      <w:b/>
      <w:color w:val="DD8047"/>
      <w:sz w:val="23"/>
      <w:shd w:val="clear" w:color="auto" w:fill="FFFFFF"/>
      <w:lang w:eastAsia="ja-JP"/>
    </w:rPr>
  </w:style>
  <w:style w:type="paragraph" w:customStyle="1" w:styleId="150">
    <w:name w:val="No Spacing1"/>
    <w:basedOn w:val="1"/>
    <w:link w:val="151"/>
    <w:qFormat/>
    <w:uiPriority w:val="1"/>
    <w:pPr>
      <w:spacing w:after="0" w:line="240" w:lineRule="auto"/>
    </w:pPr>
    <w:rPr>
      <w:rFonts w:ascii="Tw Cen MT" w:hAnsi="Tw Cen MT" w:eastAsia="Tw Cen MT" w:cs="Times New Roman"/>
      <w:sz w:val="23"/>
      <w:lang w:eastAsia="ja-JP"/>
    </w:rPr>
  </w:style>
  <w:style w:type="character" w:customStyle="1" w:styleId="151">
    <w:name w:val="No Spacing Char"/>
    <w:link w:val="150"/>
    <w:qFormat/>
    <w:uiPriority w:val="1"/>
    <w:rPr>
      <w:rFonts w:ascii="Tw Cen MT" w:hAnsi="Tw Cen MT" w:eastAsia="Tw Cen MT" w:cs="Times New Roman"/>
      <w:sz w:val="23"/>
      <w:lang w:eastAsia="ja-JP"/>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7093B14AA2FEC43BE9D19F71B9EEAC2"/>
        <w:style w:val=""/>
        <w:category>
          <w:name w:val="General"/>
          <w:gallery w:val="placeholder"/>
        </w:category>
        <w:types>
          <w:type w:val="bbPlcHdr"/>
        </w:types>
        <w:behaviors>
          <w:behavior w:val="content"/>
        </w:behaviors>
        <w:description w:val=""/>
        <w:guid w:val="{1E49625C-35FE-E349-8B79-D6EA22564E65}"/>
      </w:docPartPr>
      <w:docPartBody>
        <w:p>
          <w:pPr>
            <w:pStyle w:val="5"/>
          </w:pPr>
          <w:r>
            <w:t>Praesent Tempor</w:t>
          </w:r>
        </w:p>
      </w:docPartBody>
    </w:docPart>
    <w:docPart>
      <w:docPartPr>
        <w:name w:val="999855AA1E5DAA43BF9BA664F4FA8481"/>
        <w:style w:val=""/>
        <w:category>
          <w:name w:val="General"/>
          <w:gallery w:val="placeholder"/>
        </w:category>
        <w:types>
          <w:type w:val="bbPlcHdr"/>
        </w:types>
        <w:behaviors>
          <w:behavior w:val="content"/>
        </w:behaviors>
        <w:description w:val=""/>
        <w:guid w:val="{691331C1-8453-8D40-A439-704657F8A07E}"/>
      </w:docPartPr>
      <w:docPartBody>
        <w:p>
          <w:pPr>
            <w:pStyle w:val="22"/>
          </w:pPr>
          <w:r>
            <w:t>Lorem Ipsum</w:t>
          </w:r>
        </w:p>
      </w:docPartBody>
    </w:docPart>
    <w:docPart>
      <w:docPartPr>
        <w:name w:val="85745832713D8243921B8F4708385D33"/>
        <w:style w:val=""/>
        <w:category>
          <w:name w:val="General"/>
          <w:gallery w:val="placeholder"/>
        </w:category>
        <w:types>
          <w:type w:val="bbPlcHdr"/>
        </w:types>
        <w:behaviors>
          <w:behavior w:val="content"/>
        </w:behaviors>
        <w:description w:val=""/>
        <w:guid w:val="{35E76A0C-EBE1-D04A-9B6B-0CA16817A37D}"/>
      </w:docPartPr>
      <w:docPartBody>
        <w:p>
          <w:pPr>
            <w:pStyle w:val="31"/>
          </w:pPr>
          <w:r>
            <w:t>Suspendisse Ipsum</w:t>
          </w:r>
        </w:p>
      </w:docPartBody>
    </w:docPart>
    <w:docPart>
      <w:docPartPr>
        <w:name w:val="7DA566738221B349B5BEC9ECDA95855F"/>
        <w:style w:val=""/>
        <w:category>
          <w:name w:val="General"/>
          <w:gallery w:val="placeholder"/>
        </w:category>
        <w:types>
          <w:type w:val="bbPlcHdr"/>
        </w:types>
        <w:behaviors>
          <w:behavior w:val="content"/>
        </w:behaviors>
        <w:description w:val=""/>
        <w:guid w:val="{A3507A76-B24A-2749-B7A5-1B1A33528D8B}"/>
      </w:docPartPr>
      <w:docPartBody>
        <w:p>
          <w:pPr>
            <w:pStyle w:val="34"/>
          </w:pPr>
          <w:r>
            <w:t>Suspendisse Ipsum</w:t>
          </w:r>
        </w:p>
      </w:docPartBody>
    </w:docPart>
    <w:docPart>
      <w:docPartPr>
        <w:name w:val="52BDFC2582C740199CAACCA426220FAF"/>
        <w:style w:val=""/>
        <w:category>
          <w:name w:val="General"/>
          <w:gallery w:val="placeholder"/>
        </w:category>
        <w:types>
          <w:type w:val="bbPlcHdr"/>
        </w:types>
        <w:behaviors>
          <w:behavior w:val="content"/>
        </w:behaviors>
        <w:description w:val=""/>
        <w:guid w:val="{990DAB20-6DFC-4E5F-91DD-07ED257E54C8}"/>
      </w:docPartPr>
      <w:docPartBody>
        <w:p>
          <w:pPr>
            <w:pStyle w:val="39"/>
          </w:pPr>
          <w:r>
            <w:t>Suspendisse Ipsum</w:t>
          </w:r>
        </w:p>
      </w:docPartBody>
    </w:docPart>
    <w:docPart>
      <w:docPartPr>
        <w:name w:val="C7308E1778244D3A975B2C68F23AC6C2"/>
        <w:style w:val=""/>
        <w:category>
          <w:name w:val="General"/>
          <w:gallery w:val="placeholder"/>
        </w:category>
        <w:types>
          <w:type w:val="bbPlcHdr"/>
        </w:types>
        <w:behaviors>
          <w:behavior w:val="content"/>
        </w:behaviors>
        <w:description w:val=""/>
        <w:guid w:val="{04946E1A-77AE-4993-930B-0F4635B6CC0B}"/>
      </w:docPartPr>
      <w:docPartBody>
        <w:p>
          <w:pPr>
            <w:pStyle w:val="40"/>
          </w:pPr>
          <w:r>
            <w:t>Suspendisse Ipsum</w:t>
          </w:r>
        </w:p>
      </w:docPartBody>
    </w:docPart>
    <w:docPart>
      <w:docPartPr>
        <w:name w:val="4AC1C8E8C08C446E9736248BBF093AE0"/>
        <w:style w:val=""/>
        <w:category>
          <w:name w:val="General"/>
          <w:gallery w:val="placeholder"/>
        </w:category>
        <w:types>
          <w:type w:val="bbPlcHdr"/>
        </w:types>
        <w:behaviors>
          <w:behavior w:val="content"/>
        </w:behaviors>
        <w:description w:val=""/>
        <w:guid w:val="{2CCEE7D2-81B5-487D-B62F-6F2EB5C012E8}"/>
      </w:docPartPr>
      <w:docPartBody>
        <w:p>
          <w:pPr>
            <w:pStyle w:val="4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31061646-0056-4af6-9f21-fa8080550c68}"/>
        <w:style w:val=""/>
        <w:category>
          <w:name w:val="General"/>
          <w:gallery w:val="placeholder"/>
        </w:category>
        <w:types>
          <w:type w:val="bbPlcHdr"/>
        </w:types>
        <w:behaviors>
          <w:behavior w:val="content"/>
        </w:behaviors>
        <w:description w:val=""/>
        <w:guid w:val="{31061646-0056-4af6-9f21-fa8080550c68}"/>
      </w:docPartPr>
      <w:docPartBody>
        <w:p>
          <w:pPr>
            <w:pStyle w:val="6"/>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pPr>
            <w:pStyle w:val="6"/>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pPr>
            <w:pStyle w:val="6"/>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pPr>
            <w:pStyle w:val="8"/>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entury Schoolbook">
    <w:altName w:val="Century"/>
    <w:panose1 w:val="00000000000000000000"/>
    <w:charset w:val="00"/>
    <w:family w:val="auto"/>
    <w:pitch w:val="default"/>
    <w:sig w:usb0="00000000" w:usb1="00000000" w:usb2="00000000" w:usb3="00000000" w:csb0="00000000" w:csb1="00000000"/>
  </w:font>
  <w:font w:name="MS PMincho">
    <w:panose1 w:val="02020600040205080304"/>
    <w:charset w:val="80"/>
    <w:family w:val="auto"/>
    <w:pitch w:val="default"/>
    <w:sig w:usb0="E00002FF" w:usb1="6AC7FDFB" w:usb2="00000012" w:usb3="00000000" w:csb0="4002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57"/>
    <w:rsid w:val="00C57657"/>
    <w:rsid w:val="00C912FC"/>
    <w:rsid w:val="00FC0E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0" w:semiHidden="0" w:name="Body Text"/>
    <w:lsdException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E2BC9721F684C4F8B6F5FB553B11660"/>
    <w:uiPriority w:val="0"/>
    <w:rPr>
      <w:rFonts w:asciiTheme="minorHAnsi" w:hAnsiTheme="minorHAnsi" w:eastAsiaTheme="minorEastAsia" w:cstheme="minorBidi"/>
      <w:sz w:val="24"/>
      <w:szCs w:val="24"/>
      <w:lang w:val="en-US" w:eastAsia="ja-JP" w:bidi="ar-SA"/>
    </w:rPr>
  </w:style>
  <w:style w:type="paragraph" w:customStyle="1" w:styleId="5">
    <w:name w:val="27093B14AA2FEC43BE9D19F71B9EEAC2"/>
    <w:uiPriority w:val="0"/>
    <w:rPr>
      <w:rFonts w:asciiTheme="minorHAnsi" w:hAnsiTheme="minorHAnsi" w:eastAsiaTheme="minorEastAsia" w:cstheme="minorBidi"/>
      <w:sz w:val="24"/>
      <w:szCs w:val="24"/>
      <w:lang w:val="en-US" w:eastAsia="ja-JP" w:bidi="ar-SA"/>
    </w:rPr>
  </w:style>
  <w:style w:type="paragraph" w:styleId="6">
    <w:name w:val="Body Text"/>
    <w:basedOn w:val="1"/>
    <w:link w:val="7"/>
    <w:qFormat/>
    <w:uiPriority w:val="0"/>
    <w:pPr>
      <w:spacing w:after="200" w:line="300" w:lineRule="auto"/>
    </w:pPr>
    <w:rPr>
      <w:rFonts w:eastAsiaTheme="minorHAnsi"/>
      <w:color w:val="404040" w:themeColor="text1" w:themeTint="BF"/>
      <w:sz w:val="20"/>
      <w:szCs w:val="22"/>
      <w:lang w:eastAsia="en-US"/>
      <w14:textFill>
        <w14:solidFill>
          <w14:schemeClr w14:val="tx1">
            <w14:lumMod w14:val="75000"/>
            <w14:lumOff w14:val="25000"/>
          </w14:schemeClr>
        </w14:solidFill>
      </w14:textFill>
    </w:rPr>
  </w:style>
  <w:style w:type="character" w:customStyle="1" w:styleId="7">
    <w:name w:val="Body Text Char"/>
    <w:basedOn w:val="2"/>
    <w:link w:val="6"/>
    <w:qFormat/>
    <w:uiPriority w:val="0"/>
    <w:rPr>
      <w:rFonts w:eastAsiaTheme="minorHAnsi"/>
      <w:color w:val="404040" w:themeColor="text1" w:themeTint="BF"/>
      <w:sz w:val="20"/>
      <w:szCs w:val="22"/>
      <w:lang w:eastAsia="en-US"/>
      <w14:textFill>
        <w14:solidFill>
          <w14:schemeClr w14:val="tx1">
            <w14:lumMod w14:val="75000"/>
            <w14:lumOff w14:val="25000"/>
          </w14:schemeClr>
        </w14:solidFill>
      </w14:textFill>
    </w:rPr>
  </w:style>
  <w:style w:type="paragraph" w:customStyle="1" w:styleId="8">
    <w:name w:val="6ED561DCF79D6448AEDFE1C3F9D27089"/>
    <w:qFormat/>
    <w:uiPriority w:val="0"/>
    <w:rPr>
      <w:rFonts w:asciiTheme="minorHAnsi" w:hAnsiTheme="minorHAnsi" w:eastAsiaTheme="minorEastAsia" w:cstheme="minorBidi"/>
      <w:sz w:val="24"/>
      <w:szCs w:val="24"/>
      <w:lang w:val="en-US" w:eastAsia="ja-JP" w:bidi="ar-SA"/>
    </w:rPr>
  </w:style>
  <w:style w:type="paragraph" w:customStyle="1" w:styleId="9">
    <w:name w:val="BEC68017CB7036498C1920D5CE3644A1"/>
    <w:uiPriority w:val="0"/>
    <w:rPr>
      <w:rFonts w:asciiTheme="minorHAnsi" w:hAnsiTheme="minorHAnsi" w:eastAsiaTheme="minorEastAsia" w:cstheme="minorBidi"/>
      <w:sz w:val="24"/>
      <w:szCs w:val="24"/>
      <w:lang w:val="en-US" w:eastAsia="ja-JP" w:bidi="ar-SA"/>
    </w:rPr>
  </w:style>
  <w:style w:type="paragraph" w:customStyle="1" w:styleId="10">
    <w:name w:val="27D8EC5D7DB2E84E8CC9521B0035A4C8"/>
    <w:qFormat/>
    <w:uiPriority w:val="0"/>
    <w:rPr>
      <w:rFonts w:asciiTheme="minorHAnsi" w:hAnsiTheme="minorHAnsi" w:eastAsiaTheme="minorEastAsia" w:cstheme="minorBidi"/>
      <w:sz w:val="24"/>
      <w:szCs w:val="24"/>
      <w:lang w:val="en-US" w:eastAsia="ja-JP" w:bidi="ar-SA"/>
    </w:rPr>
  </w:style>
  <w:style w:type="paragraph" w:customStyle="1" w:styleId="11">
    <w:name w:val="47DEE6615F9F8B4DA66A7235CD4876CC"/>
    <w:qFormat/>
    <w:uiPriority w:val="0"/>
    <w:rPr>
      <w:rFonts w:asciiTheme="minorHAnsi" w:hAnsiTheme="minorHAnsi" w:eastAsiaTheme="minorEastAsia" w:cstheme="minorBidi"/>
      <w:sz w:val="24"/>
      <w:szCs w:val="24"/>
      <w:lang w:val="en-US" w:eastAsia="ja-JP" w:bidi="ar-SA"/>
    </w:rPr>
  </w:style>
  <w:style w:type="paragraph" w:customStyle="1" w:styleId="12">
    <w:name w:val="912260C6A56C2B40B7B56E2485101ECD"/>
    <w:qFormat/>
    <w:uiPriority w:val="0"/>
    <w:rPr>
      <w:rFonts w:asciiTheme="minorHAnsi" w:hAnsiTheme="minorHAnsi" w:eastAsiaTheme="minorEastAsia" w:cstheme="minorBidi"/>
      <w:sz w:val="24"/>
      <w:szCs w:val="24"/>
      <w:lang w:val="en-US" w:eastAsia="ja-JP" w:bidi="ar-SA"/>
    </w:rPr>
  </w:style>
  <w:style w:type="paragraph" w:customStyle="1" w:styleId="13">
    <w:name w:val="384066B76C9A9D498BD23BAB94E521D6"/>
    <w:qFormat/>
    <w:uiPriority w:val="0"/>
    <w:rPr>
      <w:rFonts w:asciiTheme="minorHAnsi" w:hAnsiTheme="minorHAnsi" w:eastAsiaTheme="minorEastAsia" w:cstheme="minorBidi"/>
      <w:sz w:val="24"/>
      <w:szCs w:val="24"/>
      <w:lang w:val="en-US" w:eastAsia="ja-JP" w:bidi="ar-SA"/>
    </w:rPr>
  </w:style>
  <w:style w:type="paragraph" w:customStyle="1" w:styleId="14">
    <w:name w:val="587FA874F300F64EAB6D5DD455C4BF72"/>
    <w:qFormat/>
    <w:uiPriority w:val="0"/>
    <w:rPr>
      <w:rFonts w:asciiTheme="minorHAnsi" w:hAnsiTheme="minorHAnsi" w:eastAsiaTheme="minorEastAsia" w:cstheme="minorBidi"/>
      <w:sz w:val="24"/>
      <w:szCs w:val="24"/>
      <w:lang w:val="en-US" w:eastAsia="ja-JP" w:bidi="ar-SA"/>
    </w:rPr>
  </w:style>
  <w:style w:type="paragraph" w:customStyle="1" w:styleId="15">
    <w:name w:val="AD65D0ACFE981E4FADEED988E0B877AE"/>
    <w:uiPriority w:val="0"/>
    <w:rPr>
      <w:rFonts w:asciiTheme="minorHAnsi" w:hAnsiTheme="minorHAnsi" w:eastAsiaTheme="minorEastAsia" w:cstheme="minorBidi"/>
      <w:sz w:val="24"/>
      <w:szCs w:val="24"/>
      <w:lang w:val="en-US" w:eastAsia="ja-JP" w:bidi="ar-SA"/>
    </w:rPr>
  </w:style>
  <w:style w:type="paragraph" w:customStyle="1" w:styleId="16">
    <w:name w:val="D08D5E2F5026194EAD4C49FE040FDAE4"/>
    <w:qFormat/>
    <w:uiPriority w:val="0"/>
    <w:rPr>
      <w:rFonts w:asciiTheme="minorHAnsi" w:hAnsiTheme="minorHAnsi" w:eastAsiaTheme="minorEastAsia" w:cstheme="minorBidi"/>
      <w:sz w:val="24"/>
      <w:szCs w:val="24"/>
      <w:lang w:val="en-US" w:eastAsia="ja-JP" w:bidi="ar-SA"/>
    </w:rPr>
  </w:style>
  <w:style w:type="paragraph" w:customStyle="1" w:styleId="17">
    <w:name w:val="E7CC7B91AC5D27489ABCBC5640E8BD40"/>
    <w:qFormat/>
    <w:uiPriority w:val="0"/>
    <w:rPr>
      <w:rFonts w:asciiTheme="minorHAnsi" w:hAnsiTheme="minorHAnsi" w:eastAsiaTheme="minorEastAsia" w:cstheme="minorBidi"/>
      <w:sz w:val="24"/>
      <w:szCs w:val="24"/>
      <w:lang w:val="en-US" w:eastAsia="ja-JP" w:bidi="ar-SA"/>
    </w:rPr>
  </w:style>
  <w:style w:type="paragraph" w:customStyle="1" w:styleId="18">
    <w:name w:val="64AF052AA823FB48895DF72FE452787C"/>
    <w:qFormat/>
    <w:uiPriority w:val="0"/>
    <w:rPr>
      <w:rFonts w:asciiTheme="minorHAnsi" w:hAnsiTheme="minorHAnsi" w:eastAsiaTheme="minorEastAsia" w:cstheme="minorBidi"/>
      <w:sz w:val="24"/>
      <w:szCs w:val="24"/>
      <w:lang w:val="en-US" w:eastAsia="ja-JP" w:bidi="ar-SA"/>
    </w:rPr>
  </w:style>
  <w:style w:type="paragraph" w:customStyle="1" w:styleId="19">
    <w:name w:val="83A5D42523BAFB4BA83F2D877F91D613"/>
    <w:qFormat/>
    <w:uiPriority w:val="0"/>
    <w:rPr>
      <w:rFonts w:asciiTheme="minorHAnsi" w:hAnsiTheme="minorHAnsi" w:eastAsiaTheme="minorEastAsia" w:cstheme="minorBidi"/>
      <w:sz w:val="24"/>
      <w:szCs w:val="24"/>
      <w:lang w:val="en-US" w:eastAsia="ja-JP" w:bidi="ar-SA"/>
    </w:rPr>
  </w:style>
  <w:style w:type="paragraph" w:customStyle="1" w:styleId="20">
    <w:name w:val="950F726EE38F2F48804F184CA17A56A5"/>
    <w:qFormat/>
    <w:uiPriority w:val="0"/>
    <w:rPr>
      <w:rFonts w:asciiTheme="minorHAnsi" w:hAnsiTheme="minorHAnsi" w:eastAsiaTheme="minorEastAsia" w:cstheme="minorBidi"/>
      <w:sz w:val="24"/>
      <w:szCs w:val="24"/>
      <w:lang w:val="en-US" w:eastAsia="ja-JP" w:bidi="ar-SA"/>
    </w:rPr>
  </w:style>
  <w:style w:type="paragraph" w:customStyle="1" w:styleId="21">
    <w:name w:val="E6B96F1E96E71E4C94D1FCF6C1B4519A"/>
    <w:uiPriority w:val="0"/>
    <w:rPr>
      <w:rFonts w:asciiTheme="minorHAnsi" w:hAnsiTheme="minorHAnsi" w:eastAsiaTheme="minorEastAsia" w:cstheme="minorBidi"/>
      <w:sz w:val="24"/>
      <w:szCs w:val="24"/>
      <w:lang w:val="en-US" w:eastAsia="ja-JP" w:bidi="ar-SA"/>
    </w:rPr>
  </w:style>
  <w:style w:type="paragraph" w:customStyle="1" w:styleId="22">
    <w:name w:val="999855AA1E5DAA43BF9BA664F4FA8481"/>
    <w:qFormat/>
    <w:uiPriority w:val="0"/>
    <w:rPr>
      <w:rFonts w:asciiTheme="minorHAnsi" w:hAnsiTheme="minorHAnsi" w:eastAsiaTheme="minorEastAsia" w:cstheme="minorBidi"/>
      <w:sz w:val="24"/>
      <w:szCs w:val="24"/>
      <w:lang w:val="en-US" w:eastAsia="ja-JP" w:bidi="ar-SA"/>
    </w:rPr>
  </w:style>
  <w:style w:type="paragraph" w:customStyle="1" w:styleId="23">
    <w:name w:val="533E27A48AD9814E9BB27CB6068E5348"/>
    <w:qFormat/>
    <w:uiPriority w:val="0"/>
    <w:rPr>
      <w:rFonts w:asciiTheme="minorHAnsi" w:hAnsiTheme="minorHAnsi" w:eastAsiaTheme="minorEastAsia" w:cstheme="minorBidi"/>
      <w:sz w:val="24"/>
      <w:szCs w:val="24"/>
      <w:lang w:val="en-US" w:eastAsia="ja-JP" w:bidi="ar-SA"/>
    </w:rPr>
  </w:style>
  <w:style w:type="paragraph" w:customStyle="1" w:styleId="24">
    <w:name w:val="494EC130D6B70A46907EC2BD18C847A8"/>
    <w:qFormat/>
    <w:uiPriority w:val="0"/>
    <w:rPr>
      <w:rFonts w:asciiTheme="minorHAnsi" w:hAnsiTheme="minorHAnsi" w:eastAsiaTheme="minorEastAsia" w:cstheme="minorBidi"/>
      <w:sz w:val="24"/>
      <w:szCs w:val="24"/>
      <w:lang w:val="en-US" w:eastAsia="ja-JP" w:bidi="ar-SA"/>
    </w:rPr>
  </w:style>
  <w:style w:type="paragraph" w:customStyle="1" w:styleId="25">
    <w:name w:val="75A9E6558379F34D891B49E551F7EADA"/>
    <w:uiPriority w:val="0"/>
    <w:rPr>
      <w:rFonts w:asciiTheme="minorHAnsi" w:hAnsiTheme="minorHAnsi" w:eastAsiaTheme="minorEastAsia" w:cstheme="minorBidi"/>
      <w:sz w:val="24"/>
      <w:szCs w:val="24"/>
      <w:lang w:val="en-US" w:eastAsia="ja-JP" w:bidi="ar-SA"/>
    </w:rPr>
  </w:style>
  <w:style w:type="paragraph" w:customStyle="1" w:styleId="26">
    <w:name w:val="ECC29DDACB6574449B841BF9C534138B"/>
    <w:qFormat/>
    <w:uiPriority w:val="0"/>
    <w:rPr>
      <w:rFonts w:asciiTheme="minorHAnsi" w:hAnsiTheme="minorHAnsi" w:eastAsiaTheme="minorEastAsia" w:cstheme="minorBidi"/>
      <w:sz w:val="24"/>
      <w:szCs w:val="24"/>
      <w:lang w:val="en-US" w:eastAsia="ja-JP" w:bidi="ar-SA"/>
    </w:rPr>
  </w:style>
  <w:style w:type="paragraph" w:customStyle="1" w:styleId="27">
    <w:name w:val="D32C453866C600409CEE9D5A6ADFA120"/>
    <w:qFormat/>
    <w:uiPriority w:val="0"/>
    <w:rPr>
      <w:rFonts w:asciiTheme="minorHAnsi" w:hAnsiTheme="minorHAnsi" w:eastAsiaTheme="minorEastAsia" w:cstheme="minorBidi"/>
      <w:sz w:val="24"/>
      <w:szCs w:val="24"/>
      <w:lang w:val="en-US" w:eastAsia="ja-JP" w:bidi="ar-SA"/>
    </w:rPr>
  </w:style>
  <w:style w:type="paragraph" w:customStyle="1" w:styleId="28">
    <w:name w:val="6EC96F6DEDF6A64CA2CA4AD1EE3CDC18"/>
    <w:qFormat/>
    <w:uiPriority w:val="0"/>
    <w:rPr>
      <w:rFonts w:asciiTheme="minorHAnsi" w:hAnsiTheme="minorHAnsi" w:eastAsiaTheme="minorEastAsia" w:cstheme="minorBidi"/>
      <w:sz w:val="24"/>
      <w:szCs w:val="24"/>
      <w:lang w:val="en-US" w:eastAsia="ja-JP" w:bidi="ar-SA"/>
    </w:rPr>
  </w:style>
  <w:style w:type="paragraph" w:customStyle="1" w:styleId="29">
    <w:name w:val="FBD936B0D847504A96396BE4D5ABCE10"/>
    <w:qFormat/>
    <w:uiPriority w:val="0"/>
    <w:rPr>
      <w:rFonts w:asciiTheme="minorHAnsi" w:hAnsiTheme="minorHAnsi" w:eastAsiaTheme="minorEastAsia" w:cstheme="minorBidi"/>
      <w:sz w:val="24"/>
      <w:szCs w:val="24"/>
      <w:lang w:val="en-US" w:eastAsia="ja-JP" w:bidi="ar-SA"/>
    </w:rPr>
  </w:style>
  <w:style w:type="paragraph" w:customStyle="1" w:styleId="30">
    <w:name w:val="388F2EE61172E942A30005CEE378CBF1"/>
    <w:qFormat/>
    <w:uiPriority w:val="0"/>
    <w:rPr>
      <w:rFonts w:asciiTheme="minorHAnsi" w:hAnsiTheme="minorHAnsi" w:eastAsiaTheme="minorEastAsia" w:cstheme="minorBidi"/>
      <w:sz w:val="24"/>
      <w:szCs w:val="24"/>
      <w:lang w:val="en-US" w:eastAsia="ja-JP" w:bidi="ar-SA"/>
    </w:rPr>
  </w:style>
  <w:style w:type="paragraph" w:customStyle="1" w:styleId="31">
    <w:name w:val="85745832713D8243921B8F4708385D33"/>
    <w:qFormat/>
    <w:uiPriority w:val="0"/>
    <w:rPr>
      <w:rFonts w:asciiTheme="minorHAnsi" w:hAnsiTheme="minorHAnsi" w:eastAsiaTheme="minorEastAsia" w:cstheme="minorBidi"/>
      <w:sz w:val="24"/>
      <w:szCs w:val="24"/>
      <w:lang w:val="en-US" w:eastAsia="ja-JP" w:bidi="ar-SA"/>
    </w:rPr>
  </w:style>
  <w:style w:type="paragraph" w:customStyle="1" w:styleId="32">
    <w:name w:val="3AF7E85EBBF1AE4B9841AF7FF2A8AB1F"/>
    <w:qFormat/>
    <w:uiPriority w:val="0"/>
    <w:rPr>
      <w:rFonts w:asciiTheme="minorHAnsi" w:hAnsiTheme="minorHAnsi" w:eastAsiaTheme="minorEastAsia" w:cstheme="minorBidi"/>
      <w:sz w:val="24"/>
      <w:szCs w:val="24"/>
      <w:lang w:val="en-US" w:eastAsia="ja-JP" w:bidi="ar-SA"/>
    </w:rPr>
  </w:style>
  <w:style w:type="paragraph" w:customStyle="1" w:styleId="33">
    <w:name w:val="52671EAE77D63544939FE00BE745B4A4"/>
    <w:qFormat/>
    <w:uiPriority w:val="0"/>
    <w:rPr>
      <w:rFonts w:asciiTheme="minorHAnsi" w:hAnsiTheme="minorHAnsi" w:eastAsiaTheme="minorEastAsia" w:cstheme="minorBidi"/>
      <w:sz w:val="24"/>
      <w:szCs w:val="24"/>
      <w:lang w:val="en-US" w:eastAsia="ja-JP" w:bidi="ar-SA"/>
    </w:rPr>
  </w:style>
  <w:style w:type="paragraph" w:customStyle="1" w:styleId="34">
    <w:name w:val="7DA566738221B349B5BEC9ECDA95855F"/>
    <w:qFormat/>
    <w:uiPriority w:val="0"/>
    <w:rPr>
      <w:rFonts w:asciiTheme="minorHAnsi" w:hAnsiTheme="minorHAnsi" w:eastAsiaTheme="minorEastAsia" w:cstheme="minorBidi"/>
      <w:sz w:val="24"/>
      <w:szCs w:val="24"/>
      <w:lang w:val="en-US" w:eastAsia="ja-JP" w:bidi="ar-SA"/>
    </w:rPr>
  </w:style>
  <w:style w:type="paragraph" w:customStyle="1" w:styleId="35">
    <w:name w:val="7669D407912AA647B20B5CEDD530E6E1"/>
    <w:qFormat/>
    <w:uiPriority w:val="0"/>
    <w:rPr>
      <w:rFonts w:asciiTheme="minorHAnsi" w:hAnsiTheme="minorHAnsi" w:eastAsiaTheme="minorEastAsia" w:cstheme="minorBidi"/>
      <w:sz w:val="24"/>
      <w:szCs w:val="24"/>
      <w:lang w:val="en-US" w:eastAsia="ja-JP" w:bidi="ar-SA"/>
    </w:rPr>
  </w:style>
  <w:style w:type="paragraph" w:customStyle="1" w:styleId="36">
    <w:name w:val="FB7E27AB8C2B004EBC8BE3ECD091C355"/>
    <w:qFormat/>
    <w:uiPriority w:val="0"/>
    <w:rPr>
      <w:rFonts w:asciiTheme="minorHAnsi" w:hAnsiTheme="minorHAnsi" w:eastAsiaTheme="minorEastAsia" w:cstheme="minorBidi"/>
      <w:sz w:val="24"/>
      <w:szCs w:val="24"/>
      <w:lang w:val="en-US" w:eastAsia="ja-JP" w:bidi="ar-SA"/>
    </w:rPr>
  </w:style>
  <w:style w:type="paragraph" w:customStyle="1" w:styleId="37">
    <w:name w:val="E68DA4845026C644AFC982E976FD197D"/>
    <w:qFormat/>
    <w:uiPriority w:val="0"/>
    <w:rPr>
      <w:rFonts w:asciiTheme="minorHAnsi" w:hAnsiTheme="minorHAnsi" w:eastAsiaTheme="minorEastAsia" w:cstheme="minorBidi"/>
      <w:sz w:val="24"/>
      <w:szCs w:val="24"/>
      <w:lang w:val="en-US" w:eastAsia="ja-JP" w:bidi="ar-SA"/>
    </w:rPr>
  </w:style>
  <w:style w:type="paragraph" w:customStyle="1" w:styleId="38">
    <w:name w:val="F2E822CFEFBC417FB1CADFF27BBEE4D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52BDFC2582C740199CAACCA426220FA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C7308E1778244D3A975B2C68F23AC6C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AC1C8E8C08C446E9736248BBF093AE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0FF4F573FE6045A69ED9550EDF077B1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8A9E9E1D10474573860B3C276EE3F66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5C6D3E-87D3-4FB8-9D55-7CDCA28036CD}">
  <ds:schemaRefs/>
</ds:datastoreItem>
</file>

<file path=docProps/app.xml><?xml version="1.0" encoding="utf-8"?>
<Properties xmlns="http://schemas.openxmlformats.org/officeDocument/2006/extended-properties" xmlns:vt="http://schemas.openxmlformats.org/officeDocument/2006/docPropsVTypes">
  <Template>Normal</Template>
  <Pages>15</Pages>
  <Words>892</Words>
  <Characters>5087</Characters>
  <Lines>42</Lines>
  <Paragraphs>11</Paragraphs>
  <TotalTime>3</TotalTime>
  <ScaleCrop>false</ScaleCrop>
  <LinksUpToDate>false</LinksUpToDate>
  <CharactersWithSpaces>5968</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2014-08-03T22:21:00Z</dcterms:created>
  <dc:creator>J. Rancont</dc:creator>
  <cp:lastModifiedBy>bob</cp:lastModifiedBy>
  <dcterms:modified xsi:type="dcterms:W3CDTF">2019-08-14T23:37:26Z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